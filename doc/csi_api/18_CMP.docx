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A78" w:rsidRPr="00052F11" w:rsidRDefault="009405FA" w:rsidP="00A01587">
      <w:pPr>
        <w:pStyle w:val="1"/>
      </w:pPr>
      <w:r w:rsidRPr="00052F11">
        <w:rPr>
          <w:rFonts w:hint="eastAsia"/>
        </w:rPr>
        <w:t>CMP</w:t>
      </w:r>
    </w:p>
    <w:p w:rsidR="00F04A78" w:rsidRPr="00052F11" w:rsidRDefault="009405FA" w:rsidP="00052F11">
      <w:pPr>
        <w:pStyle w:val="21"/>
        <w:spacing w:before="157"/>
      </w:pPr>
      <w:r w:rsidRPr="00052F11">
        <w:t>概述</w:t>
      </w:r>
    </w:p>
    <w:p w:rsidR="00F04A78" w:rsidRDefault="009405FA">
      <w:pPr>
        <w:widowControl w:val="0"/>
        <w:suppressAutoHyphens w:val="0"/>
        <w:adjustRightInd/>
        <w:snapToGrid/>
        <w:spacing w:line="240" w:lineRule="auto"/>
        <w:ind w:firstLine="403"/>
        <w:jc w:val="both"/>
        <w:rPr>
          <w:rFonts w:cs="Times New Roman"/>
          <w:kern w:val="2"/>
          <w:szCs w:val="22"/>
          <w:lang w:eastAsia="zh-CN"/>
        </w:rPr>
      </w:pPr>
      <w:r>
        <w:rPr>
          <w:lang w:eastAsia="zh-CN"/>
        </w:rPr>
        <w:tab/>
      </w:r>
      <w:r>
        <w:rPr>
          <w:rFonts w:cs="Times New Roman" w:hint="eastAsia"/>
          <w:kern w:val="2"/>
          <w:szCs w:val="22"/>
          <w:lang w:eastAsia="zh-CN"/>
        </w:rPr>
        <w:t>模拟比较器通过比较两个模拟输入电压量，输出一个数字标志用以表示两个输入量的幅值大小，是模拟电路和数字电路的</w:t>
      </w:r>
      <w:proofErr w:type="gramStart"/>
      <w:r>
        <w:rPr>
          <w:rFonts w:cs="Times New Roman" w:hint="eastAsia"/>
          <w:kern w:val="2"/>
          <w:szCs w:val="22"/>
          <w:lang w:eastAsia="zh-CN"/>
        </w:rPr>
        <w:t>的</w:t>
      </w:r>
      <w:proofErr w:type="gramEnd"/>
      <w:r>
        <w:rPr>
          <w:rFonts w:cs="Times New Roman" w:hint="eastAsia"/>
          <w:kern w:val="2"/>
          <w:szCs w:val="22"/>
          <w:lang w:eastAsia="zh-CN"/>
        </w:rPr>
        <w:t>一种转换接口。模拟比较器在数模混合电路中作为非常重要的一种构建单元，可以提供独立于程序运行的模拟功能。</w:t>
      </w:r>
    </w:p>
    <w:p w:rsidR="00F04A78" w:rsidRDefault="009405FA">
      <w:pPr>
        <w:widowControl w:val="0"/>
        <w:suppressAutoHyphens w:val="0"/>
        <w:adjustRightInd/>
        <w:snapToGrid/>
        <w:spacing w:line="240" w:lineRule="auto"/>
        <w:ind w:firstLine="403"/>
        <w:jc w:val="both"/>
        <w:rPr>
          <w:rFonts w:cs="Times New Roman"/>
          <w:kern w:val="2"/>
          <w:szCs w:val="22"/>
          <w:lang w:eastAsia="zh-CN"/>
        </w:rPr>
      </w:pPr>
      <w:r>
        <w:rPr>
          <w:lang w:eastAsia="zh-CN"/>
        </w:rPr>
        <w:t>ATP CSI</w:t>
      </w:r>
      <w:r>
        <w:rPr>
          <w:lang w:eastAsia="zh-CN"/>
        </w:rPr>
        <w:t>接口</w:t>
      </w:r>
      <w:r>
        <w:rPr>
          <w:rFonts w:hint="eastAsia"/>
          <w:lang w:eastAsia="zh-CN"/>
        </w:rPr>
        <w:t>CMP</w:t>
      </w:r>
      <w:r>
        <w:rPr>
          <w:lang w:eastAsia="zh-CN"/>
        </w:rPr>
        <w:t>的</w:t>
      </w:r>
      <w:r>
        <w:rPr>
          <w:rFonts w:cs="微软雅黑" w:hint="eastAsia"/>
          <w:lang w:eastAsia="zh-CN"/>
        </w:rPr>
        <w:t>设计</w:t>
      </w:r>
      <w:r>
        <w:rPr>
          <w:rFonts w:cs="Yu Gothic UI"/>
          <w:lang w:eastAsia="zh-CN"/>
        </w:rPr>
        <w:t>中</w:t>
      </w:r>
      <w:r>
        <w:rPr>
          <w:rFonts w:hint="eastAsia"/>
          <w:lang w:eastAsia="zh-CN"/>
        </w:rPr>
        <w:t>，</w:t>
      </w:r>
      <w:r>
        <w:rPr>
          <w:lang w:eastAsia="zh-CN"/>
        </w:rPr>
        <w:t>提供丰富的配置及其操作</w:t>
      </w:r>
      <w:r>
        <w:rPr>
          <w:rFonts w:hint="eastAsia"/>
          <w:lang w:eastAsia="zh-CN"/>
        </w:rPr>
        <w:t>。包含基本配置功能、数字滤波配置功能及窗口滤波控制功能等。</w:t>
      </w:r>
    </w:p>
    <w:p w:rsidR="00F04A78" w:rsidRDefault="009405FA">
      <w:pPr>
        <w:pStyle w:val="BodyText10"/>
        <w:spacing w:line="276" w:lineRule="auto"/>
        <w:rPr>
          <w:lang w:eastAsia="zh-CN"/>
        </w:rPr>
      </w:pPr>
      <w:r>
        <w:rPr>
          <w:rFonts w:hint="eastAsia"/>
          <w:lang w:eastAsia="zh-CN"/>
        </w:rPr>
        <w:tab/>
      </w:r>
    </w:p>
    <w:p w:rsidR="00F04A78" w:rsidRPr="00052F11" w:rsidRDefault="009405FA" w:rsidP="00052F11">
      <w:pPr>
        <w:pStyle w:val="21"/>
        <w:spacing w:before="157"/>
      </w:pPr>
      <w:r w:rsidRPr="00052F11">
        <w:t>API</w:t>
      </w:r>
      <w:r w:rsidRPr="00052F11">
        <w:rPr>
          <w:rFonts w:hint="eastAsia"/>
        </w:rPr>
        <w:t>列表</w:t>
      </w:r>
    </w:p>
    <w:p w:rsidR="00F04A78" w:rsidRDefault="009405FA">
      <w:pPr>
        <w:pStyle w:val="TableCaption"/>
        <w:spacing w:line="276" w:lineRule="auto"/>
        <w:rPr>
          <w:rFonts w:cs="宋体"/>
          <w:lang w:eastAsia="zh-CN"/>
        </w:rPr>
      </w:pPr>
      <w:r>
        <w:rPr>
          <w:rFonts w:hint="eastAsia"/>
          <w:lang w:eastAsia="zh-CN"/>
        </w:rPr>
        <w:t>Table</w:t>
      </w:r>
      <w:r>
        <w:t xml:space="preserve"> </w:t>
      </w:r>
      <w:r w:rsidR="00A01587">
        <w:rPr>
          <w:lang w:eastAsia="zh-CN"/>
        </w:rPr>
        <w:t>18</w:t>
      </w:r>
      <w:r>
        <w:noBreakHyphen/>
      </w:r>
      <w:r w:rsidR="007C2308">
        <w:rPr>
          <w:noProof/>
        </w:rPr>
        <w:fldChar w:fldCharType="begin"/>
      </w:r>
      <w:r w:rsidR="007C2308">
        <w:rPr>
          <w:noProof/>
        </w:rPr>
        <w:instrText xml:space="preserve"> SEQ Table \* ARABIC \s 1 </w:instrText>
      </w:r>
      <w:r w:rsidR="007C2308">
        <w:rPr>
          <w:noProof/>
        </w:rPr>
        <w:fldChar w:fldCharType="separate"/>
      </w:r>
      <w:r w:rsidR="00A01587">
        <w:rPr>
          <w:noProof/>
        </w:rPr>
        <w:t>1</w:t>
      </w:r>
      <w:r w:rsidR="007C2308">
        <w:rPr>
          <w:noProof/>
        </w:rPr>
        <w:fldChar w:fldCharType="end"/>
      </w:r>
      <w:r>
        <w:rPr>
          <w:rFonts w:hint="eastAsia"/>
        </w:rPr>
        <w:t xml:space="preserve">   </w:t>
      </w:r>
      <w:r>
        <w:rPr>
          <w:rFonts w:hint="eastAsia"/>
          <w:lang w:eastAsia="zh-CN"/>
        </w:rPr>
        <w:t>CMP</w:t>
      </w:r>
      <w:r>
        <w:rPr>
          <w:lang w:eastAsia="zh-CN"/>
        </w:rPr>
        <w:t xml:space="preserve"> CSI</w:t>
      </w:r>
      <w:r>
        <w:rPr>
          <w:lang w:eastAsia="zh-CN"/>
        </w:rPr>
        <w:t>接口函数</w:t>
      </w:r>
    </w:p>
    <w:tbl>
      <w:tblPr>
        <w:tblW w:w="987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6"/>
        <w:gridCol w:w="5446"/>
        <w:gridCol w:w="1344"/>
      </w:tblGrid>
      <w:tr w:rsidR="00F04A78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函数位置</w:t>
            </w:r>
          </w:p>
        </w:tc>
      </w:tr>
      <w:tr w:rsidR="00F04A78">
        <w:trPr>
          <w:trHeight w:val="261"/>
          <w:jc w:val="center"/>
        </w:trPr>
        <w:tc>
          <w:tcPr>
            <w:tcW w:w="3086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csi_cmp_int_enable</w:t>
            </w:r>
            <w:proofErr w:type="spellEnd"/>
          </w:p>
        </w:tc>
        <w:tc>
          <w:tcPr>
            <w:tcW w:w="5446" w:type="dxa"/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使能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中断</w:t>
            </w:r>
          </w:p>
        </w:tc>
        <w:tc>
          <w:tcPr>
            <w:tcW w:w="1344" w:type="dxa"/>
            <w:vMerge w:val="restart"/>
          </w:tcPr>
          <w:p w:rsidR="00F04A78" w:rsidRDefault="00F04A78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F04A78" w:rsidRDefault="00F04A78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F04A78" w:rsidRDefault="00F04A78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F04A78" w:rsidRDefault="00F04A78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F04A78" w:rsidRDefault="00F04A78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F04A78" w:rsidRDefault="00F04A7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  <w:p w:rsidR="00242E07" w:rsidRDefault="00242E07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242E07" w:rsidRDefault="00242E07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F04A78" w:rsidRDefault="000A7774">
            <w:pPr>
              <w:pStyle w:val="TableTextCenter"/>
              <w:spacing w:line="276" w:lineRule="auto"/>
            </w:pPr>
            <w:proofErr w:type="spellStart"/>
            <w:r>
              <w:rPr>
                <w:rFonts w:hint="eastAsia"/>
                <w:lang w:eastAsia="zh-CN"/>
              </w:rPr>
              <w:t>cmp</w:t>
            </w:r>
            <w:r w:rsidR="009405FA">
              <w:t>.c</w:t>
            </w:r>
            <w:proofErr w:type="spellEnd"/>
          </w:p>
          <w:p w:rsidR="00F04A78" w:rsidRDefault="00F04A78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</w:p>
          <w:p w:rsidR="00AA772C" w:rsidRDefault="00AA772C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</w:p>
          <w:p w:rsidR="00AA772C" w:rsidRPr="00AA772C" w:rsidRDefault="00AA772C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</w:p>
        </w:tc>
      </w:tr>
      <w:tr w:rsidR="00F04A78">
        <w:trPr>
          <w:trHeight w:val="261"/>
          <w:jc w:val="center"/>
        </w:trPr>
        <w:tc>
          <w:tcPr>
            <w:tcW w:w="3086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csi_cmp_init</w:t>
            </w:r>
            <w:proofErr w:type="spellEnd"/>
          </w:p>
        </w:tc>
        <w:tc>
          <w:tcPr>
            <w:tcW w:w="5446" w:type="dxa"/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初始化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rFonts w:hint="eastAsia"/>
                <w:lang w:eastAsia="zh-CN"/>
              </w:rPr>
              <w:t>基本功能</w:t>
            </w:r>
          </w:p>
        </w:tc>
        <w:tc>
          <w:tcPr>
            <w:tcW w:w="1344" w:type="dxa"/>
            <w:vMerge/>
          </w:tcPr>
          <w:p w:rsidR="00F04A78" w:rsidRDefault="00F04A78">
            <w:pPr>
              <w:pStyle w:val="TableTextCenter"/>
              <w:spacing w:line="276" w:lineRule="auto"/>
              <w:jc w:val="left"/>
            </w:pPr>
          </w:p>
        </w:tc>
      </w:tr>
      <w:tr w:rsidR="00F04A78">
        <w:trPr>
          <w:trHeight w:val="251"/>
          <w:jc w:val="center"/>
        </w:trPr>
        <w:tc>
          <w:tcPr>
            <w:tcW w:w="3086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csi_cmp_start</w:t>
            </w:r>
            <w:proofErr w:type="spellEnd"/>
          </w:p>
        </w:tc>
        <w:tc>
          <w:tcPr>
            <w:tcW w:w="5446" w:type="dxa"/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rFonts w:hint="eastAsia"/>
                <w:lang w:eastAsia="zh-CN"/>
              </w:rPr>
              <w:t>功能</w:t>
            </w:r>
          </w:p>
        </w:tc>
        <w:tc>
          <w:tcPr>
            <w:tcW w:w="1344" w:type="dxa"/>
            <w:vMerge/>
          </w:tcPr>
          <w:p w:rsidR="00F04A78" w:rsidRDefault="00F04A78">
            <w:pPr>
              <w:pStyle w:val="TableTextCenter"/>
              <w:spacing w:line="276" w:lineRule="auto"/>
              <w:jc w:val="left"/>
            </w:pPr>
          </w:p>
        </w:tc>
      </w:tr>
      <w:tr w:rsidR="00F04A78">
        <w:trPr>
          <w:trHeight w:val="454"/>
          <w:jc w:val="center"/>
        </w:trPr>
        <w:tc>
          <w:tcPr>
            <w:tcW w:w="3086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csi_cmp_stop</w:t>
            </w:r>
            <w:proofErr w:type="spellEnd"/>
          </w:p>
        </w:tc>
        <w:tc>
          <w:tcPr>
            <w:tcW w:w="5446" w:type="dxa"/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停止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rFonts w:hint="eastAsia"/>
                <w:lang w:eastAsia="zh-CN"/>
              </w:rPr>
              <w:t>功能</w:t>
            </w:r>
          </w:p>
        </w:tc>
        <w:tc>
          <w:tcPr>
            <w:tcW w:w="1344" w:type="dxa"/>
            <w:vMerge/>
          </w:tcPr>
          <w:p w:rsidR="00F04A78" w:rsidRDefault="00F04A78">
            <w:pPr>
              <w:pStyle w:val="TableTextCenter"/>
              <w:spacing w:line="276" w:lineRule="auto"/>
              <w:jc w:val="left"/>
            </w:pPr>
          </w:p>
        </w:tc>
      </w:tr>
      <w:tr w:rsidR="00F04A78">
        <w:trPr>
          <w:trHeight w:val="454"/>
          <w:jc w:val="center"/>
        </w:trPr>
        <w:tc>
          <w:tcPr>
            <w:tcW w:w="3086" w:type="dxa"/>
            <w:vAlign w:val="center"/>
          </w:tcPr>
          <w:p w:rsidR="00F04A78" w:rsidRDefault="00AA772C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AA772C">
              <w:rPr>
                <w:rFonts w:eastAsia="宋体"/>
                <w:lang w:eastAsia="zh-CN"/>
              </w:rPr>
              <w:t>csi_cmp_fltcr_config</w:t>
            </w:r>
            <w:proofErr w:type="spellEnd"/>
          </w:p>
        </w:tc>
        <w:tc>
          <w:tcPr>
            <w:tcW w:w="5446" w:type="dxa"/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配置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rFonts w:hint="eastAsia"/>
                <w:lang w:eastAsia="zh-CN"/>
              </w:rPr>
              <w:t>数字滤波功能</w:t>
            </w:r>
          </w:p>
        </w:tc>
        <w:tc>
          <w:tcPr>
            <w:tcW w:w="1344" w:type="dxa"/>
            <w:vMerge/>
          </w:tcPr>
          <w:p w:rsidR="00F04A78" w:rsidRDefault="00F04A78">
            <w:pPr>
              <w:pStyle w:val="TableTextCenter"/>
              <w:spacing w:line="276" w:lineRule="auto"/>
              <w:jc w:val="left"/>
            </w:pPr>
          </w:p>
        </w:tc>
      </w:tr>
      <w:tr w:rsidR="00F04A78">
        <w:trPr>
          <w:trHeight w:val="251"/>
          <w:jc w:val="center"/>
        </w:trPr>
        <w:tc>
          <w:tcPr>
            <w:tcW w:w="3086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csi_cmp_wfcr_config</w:t>
            </w:r>
            <w:proofErr w:type="spellEnd"/>
          </w:p>
        </w:tc>
        <w:tc>
          <w:tcPr>
            <w:tcW w:w="5446" w:type="dxa"/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配置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rFonts w:hint="eastAsia"/>
                <w:lang w:eastAsia="zh-CN"/>
              </w:rPr>
              <w:t>窗口滤波功能</w:t>
            </w:r>
          </w:p>
        </w:tc>
        <w:tc>
          <w:tcPr>
            <w:tcW w:w="1344" w:type="dxa"/>
            <w:vMerge/>
          </w:tcPr>
          <w:p w:rsidR="00F04A78" w:rsidRDefault="00F04A78">
            <w:pPr>
              <w:pStyle w:val="TableTextCenter"/>
              <w:spacing w:line="276" w:lineRule="auto"/>
              <w:jc w:val="left"/>
            </w:pPr>
          </w:p>
        </w:tc>
      </w:tr>
      <w:tr w:rsidR="00F04A78">
        <w:trPr>
          <w:trHeight w:val="251"/>
          <w:jc w:val="center"/>
        </w:trPr>
        <w:tc>
          <w:tcPr>
            <w:tcW w:w="3086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csi_cmp_set_evtrg</w:t>
            </w:r>
            <w:proofErr w:type="spellEnd"/>
          </w:p>
        </w:tc>
        <w:tc>
          <w:tcPr>
            <w:tcW w:w="5446" w:type="dxa"/>
            <w:vAlign w:val="center"/>
          </w:tcPr>
          <w:p w:rsidR="00F04A78" w:rsidRDefault="0092005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事件</w:t>
            </w:r>
            <w:r w:rsidR="009405FA">
              <w:rPr>
                <w:rFonts w:hint="eastAsia"/>
                <w:lang w:eastAsia="zh-CN"/>
              </w:rPr>
              <w:t>触</w:t>
            </w:r>
            <w:r w:rsidR="009405FA">
              <w:rPr>
                <w:rFonts w:cs="微软雅黑" w:hint="eastAsia"/>
                <w:lang w:eastAsia="zh-CN"/>
              </w:rPr>
              <w:t>发</w:t>
            </w:r>
            <w:r w:rsidR="00242E07">
              <w:rPr>
                <w:rFonts w:cs="微软雅黑" w:hint="eastAsia"/>
                <w:lang w:eastAsia="zh-CN"/>
              </w:rPr>
              <w:t>边沿选择</w:t>
            </w:r>
          </w:p>
        </w:tc>
        <w:tc>
          <w:tcPr>
            <w:tcW w:w="1344" w:type="dxa"/>
            <w:vMerge/>
          </w:tcPr>
          <w:p w:rsidR="00F04A78" w:rsidRDefault="00F04A78">
            <w:pPr>
              <w:pStyle w:val="TableTextCenter"/>
              <w:spacing w:line="276" w:lineRule="auto"/>
              <w:jc w:val="left"/>
            </w:pPr>
          </w:p>
        </w:tc>
      </w:tr>
      <w:tr w:rsidR="00AA772C">
        <w:trPr>
          <w:trHeight w:val="251"/>
          <w:jc w:val="center"/>
        </w:trPr>
        <w:tc>
          <w:tcPr>
            <w:tcW w:w="3086" w:type="dxa"/>
            <w:vAlign w:val="center"/>
          </w:tcPr>
          <w:p w:rsidR="00AA772C" w:rsidRDefault="00AA772C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AA772C">
              <w:rPr>
                <w:rFonts w:eastAsia="宋体"/>
                <w:lang w:eastAsia="zh-CN"/>
              </w:rPr>
              <w:t>csi_cmp_inpcr_step</w:t>
            </w:r>
            <w:proofErr w:type="spellEnd"/>
          </w:p>
        </w:tc>
        <w:tc>
          <w:tcPr>
            <w:tcW w:w="5446" w:type="dxa"/>
            <w:vAlign w:val="center"/>
          </w:tcPr>
          <w:p w:rsidR="00AA772C" w:rsidRDefault="00242E0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MP</w:t>
            </w:r>
            <w:r>
              <w:rPr>
                <w:lang w:eastAsia="zh-CN"/>
              </w:rPr>
              <w:t>负向输入步进配置</w:t>
            </w:r>
          </w:p>
        </w:tc>
        <w:tc>
          <w:tcPr>
            <w:tcW w:w="1344" w:type="dxa"/>
            <w:vMerge/>
          </w:tcPr>
          <w:p w:rsidR="00AA772C" w:rsidRDefault="00AA772C">
            <w:pPr>
              <w:pStyle w:val="TableTextCenter"/>
              <w:spacing w:line="276" w:lineRule="auto"/>
              <w:jc w:val="left"/>
            </w:pPr>
          </w:p>
        </w:tc>
      </w:tr>
      <w:tr w:rsidR="00AA772C">
        <w:trPr>
          <w:trHeight w:val="251"/>
          <w:jc w:val="center"/>
        </w:trPr>
        <w:tc>
          <w:tcPr>
            <w:tcW w:w="3086" w:type="dxa"/>
            <w:vAlign w:val="center"/>
          </w:tcPr>
          <w:p w:rsidR="00AA772C" w:rsidRDefault="00AA772C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AA772C">
              <w:rPr>
                <w:rFonts w:eastAsia="宋体"/>
                <w:lang w:eastAsia="zh-CN"/>
              </w:rPr>
              <w:t>csi_cmp_sync_step</w:t>
            </w:r>
            <w:proofErr w:type="spellEnd"/>
          </w:p>
        </w:tc>
        <w:tc>
          <w:tcPr>
            <w:tcW w:w="5446" w:type="dxa"/>
            <w:vAlign w:val="center"/>
          </w:tcPr>
          <w:p w:rsidR="00AA772C" w:rsidRDefault="00242E0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MP</w:t>
            </w:r>
            <w:r>
              <w:rPr>
                <w:lang w:eastAsia="zh-CN"/>
              </w:rPr>
              <w:t>同步输入步进配置</w:t>
            </w:r>
          </w:p>
        </w:tc>
        <w:tc>
          <w:tcPr>
            <w:tcW w:w="1344" w:type="dxa"/>
            <w:vMerge/>
          </w:tcPr>
          <w:p w:rsidR="00AA772C" w:rsidRDefault="00AA772C">
            <w:pPr>
              <w:pStyle w:val="TableTextCenter"/>
              <w:spacing w:line="276" w:lineRule="auto"/>
              <w:jc w:val="left"/>
            </w:pPr>
          </w:p>
        </w:tc>
      </w:tr>
      <w:tr w:rsidR="00242E07">
        <w:trPr>
          <w:trHeight w:val="251"/>
          <w:jc w:val="center"/>
        </w:trPr>
        <w:tc>
          <w:tcPr>
            <w:tcW w:w="3086" w:type="dxa"/>
            <w:vAlign w:val="center"/>
          </w:tcPr>
          <w:p w:rsidR="00242E07" w:rsidRPr="00AA772C" w:rsidRDefault="00242E0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42E07">
              <w:rPr>
                <w:rFonts w:eastAsia="宋体"/>
                <w:lang w:eastAsia="zh-CN"/>
              </w:rPr>
              <w:t>csi_cmp_set_sync</w:t>
            </w:r>
            <w:proofErr w:type="spellEnd"/>
          </w:p>
        </w:tc>
        <w:tc>
          <w:tcPr>
            <w:tcW w:w="5446" w:type="dxa"/>
            <w:vAlign w:val="center"/>
          </w:tcPr>
          <w:p w:rsidR="00242E07" w:rsidRDefault="00242E0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MP</w:t>
            </w:r>
            <w:r>
              <w:rPr>
                <w:lang w:eastAsia="zh-CN"/>
              </w:rPr>
              <w:t>同步</w:t>
            </w:r>
            <w:r w:rsidR="00F01D1C">
              <w:rPr>
                <w:lang w:eastAsia="zh-CN"/>
              </w:rPr>
              <w:t>步进</w:t>
            </w:r>
            <w:r>
              <w:rPr>
                <w:lang w:eastAsia="zh-CN"/>
              </w:rPr>
              <w:t>输入触发模式配置</w:t>
            </w:r>
          </w:p>
        </w:tc>
        <w:tc>
          <w:tcPr>
            <w:tcW w:w="1344" w:type="dxa"/>
            <w:vMerge/>
          </w:tcPr>
          <w:p w:rsidR="00242E07" w:rsidRDefault="00242E07">
            <w:pPr>
              <w:pStyle w:val="TableTextCenter"/>
              <w:spacing w:line="276" w:lineRule="auto"/>
              <w:jc w:val="left"/>
            </w:pPr>
          </w:p>
        </w:tc>
      </w:tr>
      <w:tr w:rsidR="00242E07">
        <w:trPr>
          <w:trHeight w:val="251"/>
          <w:jc w:val="center"/>
        </w:trPr>
        <w:tc>
          <w:tcPr>
            <w:tcW w:w="3086" w:type="dxa"/>
            <w:vAlign w:val="center"/>
          </w:tcPr>
          <w:p w:rsidR="00242E07" w:rsidRPr="00242E07" w:rsidRDefault="00242E0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42E07">
              <w:rPr>
                <w:rFonts w:eastAsia="宋体"/>
                <w:lang w:eastAsia="zh-CN"/>
              </w:rPr>
              <w:t>csi_cmp_trgcr_ad_enable</w:t>
            </w:r>
            <w:proofErr w:type="spellEnd"/>
          </w:p>
        </w:tc>
        <w:tc>
          <w:tcPr>
            <w:tcW w:w="5446" w:type="dxa"/>
            <w:vAlign w:val="center"/>
          </w:tcPr>
          <w:p w:rsidR="00242E07" w:rsidRDefault="00242E0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MP</w:t>
            </w:r>
            <w:r>
              <w:rPr>
                <w:lang w:eastAsia="zh-CN"/>
              </w:rPr>
              <w:t>触发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DC</w:t>
            </w:r>
            <w:r>
              <w:rPr>
                <w:lang w:eastAsia="zh-CN"/>
              </w:rPr>
              <w:t>采集的硬件使能控制</w:t>
            </w:r>
          </w:p>
        </w:tc>
        <w:tc>
          <w:tcPr>
            <w:tcW w:w="1344" w:type="dxa"/>
            <w:vMerge/>
          </w:tcPr>
          <w:p w:rsidR="00242E07" w:rsidRDefault="00242E07">
            <w:pPr>
              <w:pStyle w:val="TableTextCenter"/>
              <w:spacing w:line="276" w:lineRule="auto"/>
              <w:jc w:val="left"/>
            </w:pPr>
          </w:p>
        </w:tc>
      </w:tr>
      <w:tr w:rsidR="00F04A78">
        <w:trPr>
          <w:trHeight w:val="251"/>
          <w:jc w:val="center"/>
        </w:trPr>
        <w:tc>
          <w:tcPr>
            <w:tcW w:w="3086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csi_cmp_get_out</w:t>
            </w:r>
            <w:proofErr w:type="spellEnd"/>
          </w:p>
        </w:tc>
        <w:tc>
          <w:tcPr>
            <w:tcW w:w="5446" w:type="dxa"/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获取输出状态</w:t>
            </w:r>
          </w:p>
        </w:tc>
        <w:tc>
          <w:tcPr>
            <w:tcW w:w="1344" w:type="dxa"/>
            <w:vMerge/>
          </w:tcPr>
          <w:p w:rsidR="00F04A78" w:rsidRDefault="00F04A78">
            <w:pPr>
              <w:pStyle w:val="TableTextCenter"/>
              <w:spacing w:line="276" w:lineRule="auto"/>
              <w:jc w:val="left"/>
            </w:pPr>
          </w:p>
        </w:tc>
      </w:tr>
      <w:tr w:rsidR="00F04A78">
        <w:trPr>
          <w:trHeight w:val="251"/>
          <w:jc w:val="center"/>
        </w:trPr>
        <w:tc>
          <w:tcPr>
            <w:tcW w:w="3086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csi_cmp_int_clear</w:t>
            </w:r>
            <w:proofErr w:type="spellEnd"/>
          </w:p>
        </w:tc>
        <w:tc>
          <w:tcPr>
            <w:tcW w:w="5446" w:type="dxa"/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清除中断状态</w:t>
            </w:r>
          </w:p>
        </w:tc>
        <w:tc>
          <w:tcPr>
            <w:tcW w:w="1344" w:type="dxa"/>
            <w:vMerge/>
          </w:tcPr>
          <w:p w:rsidR="00F04A78" w:rsidRDefault="00F04A78">
            <w:pPr>
              <w:pStyle w:val="TableTextCenter"/>
              <w:spacing w:line="276" w:lineRule="auto"/>
              <w:jc w:val="left"/>
            </w:pPr>
          </w:p>
        </w:tc>
      </w:tr>
      <w:tr w:rsidR="00F04A78">
        <w:trPr>
          <w:trHeight w:val="251"/>
          <w:jc w:val="center"/>
        </w:trPr>
        <w:tc>
          <w:tcPr>
            <w:tcW w:w="3086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csi_cmp_get_misr</w:t>
            </w:r>
            <w:proofErr w:type="spellEnd"/>
          </w:p>
        </w:tc>
        <w:tc>
          <w:tcPr>
            <w:tcW w:w="5446" w:type="dxa"/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获取中断</w:t>
            </w:r>
            <w:r>
              <w:rPr>
                <w:lang w:eastAsia="zh-CN"/>
              </w:rPr>
              <w:t>状态</w:t>
            </w:r>
          </w:p>
        </w:tc>
        <w:tc>
          <w:tcPr>
            <w:tcW w:w="1344" w:type="dxa"/>
            <w:vMerge/>
          </w:tcPr>
          <w:p w:rsidR="00F04A78" w:rsidRDefault="00F04A78">
            <w:pPr>
              <w:pStyle w:val="TableTextCenter"/>
              <w:spacing w:line="276" w:lineRule="auto"/>
              <w:jc w:val="left"/>
            </w:pPr>
          </w:p>
        </w:tc>
      </w:tr>
    </w:tbl>
    <w:p w:rsidR="00F04A78" w:rsidRDefault="00F04A78">
      <w:pPr>
        <w:pStyle w:val="21"/>
        <w:numPr>
          <w:ilvl w:val="0"/>
          <w:numId w:val="0"/>
        </w:numPr>
        <w:spacing w:before="157" w:after="360"/>
        <w:sectPr w:rsidR="00F04A78">
          <w:headerReference w:type="default" r:id="rId9"/>
          <w:footerReference w:type="default" r:id="rId10"/>
          <w:pgSz w:w="11906" w:h="16838"/>
          <w:pgMar w:top="720" w:right="720" w:bottom="720" w:left="720" w:header="567" w:footer="567" w:gutter="0"/>
          <w:pgNumType w:chapStyle="1"/>
          <w:cols w:space="425"/>
          <w:docGrid w:type="lines" w:linePitch="314"/>
        </w:sectPr>
      </w:pPr>
    </w:p>
    <w:p w:rsidR="00F04A78" w:rsidRDefault="009405FA" w:rsidP="00052F11">
      <w:pPr>
        <w:pStyle w:val="21"/>
        <w:tabs>
          <w:tab w:val="left" w:pos="420"/>
        </w:tabs>
      </w:pPr>
      <w:r>
        <w:rPr>
          <w:rFonts w:hint="eastAsia"/>
        </w:rPr>
        <w:lastRenderedPageBreak/>
        <w:t>A</w:t>
      </w:r>
      <w:r>
        <w:t>PI</w:t>
      </w:r>
      <w:r>
        <w:t>详细说明</w:t>
      </w:r>
    </w:p>
    <w:p w:rsidR="00F04A78" w:rsidRPr="00052F11" w:rsidRDefault="009405FA" w:rsidP="00052F11">
      <w:pPr>
        <w:pStyle w:val="31"/>
      </w:pPr>
      <w:proofErr w:type="spellStart"/>
      <w:r w:rsidRPr="00052F11">
        <w:rPr>
          <w:rFonts w:hint="eastAsia"/>
        </w:rPr>
        <w:t>csi_cmp_int_enable</w:t>
      </w:r>
      <w:proofErr w:type="spellEnd"/>
    </w:p>
    <w:p w:rsidR="00F04A78" w:rsidRDefault="009405FA">
      <w:pPr>
        <w:pStyle w:val="affe"/>
        <w:spacing w:line="276" w:lineRule="auto"/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 w:rsidR="003D2E5E" w:rsidRPr="003D2E5E">
        <w:t>csi_cmp_int_enable</w:t>
      </w:r>
      <w:proofErr w:type="spellEnd"/>
      <w:r w:rsidR="003D2E5E" w:rsidRPr="003D2E5E">
        <w:t>(</w:t>
      </w:r>
      <w:proofErr w:type="spellStart"/>
      <w:r w:rsidR="003D2E5E" w:rsidRPr="003D2E5E">
        <w:t>csp_cmp_t</w:t>
      </w:r>
      <w:proofErr w:type="spellEnd"/>
      <w:r w:rsidR="003D2E5E" w:rsidRPr="003D2E5E">
        <w:t xml:space="preserve"> *</w:t>
      </w:r>
      <w:proofErr w:type="spellStart"/>
      <w:r w:rsidR="003D2E5E" w:rsidRPr="003D2E5E">
        <w:t>ptCmpBase</w:t>
      </w:r>
      <w:proofErr w:type="spellEnd"/>
      <w:r w:rsidR="003D2E5E" w:rsidRPr="003D2E5E">
        <w:t xml:space="preserve">, </w:t>
      </w:r>
      <w:proofErr w:type="spellStart"/>
      <w:r w:rsidR="003D2E5E" w:rsidRPr="003D2E5E">
        <w:t>csi_cmp_intsrc_e</w:t>
      </w:r>
      <w:proofErr w:type="spellEnd"/>
      <w:r w:rsidR="003D2E5E" w:rsidRPr="003D2E5E">
        <w:t xml:space="preserve"> </w:t>
      </w:r>
      <w:proofErr w:type="spellStart"/>
      <w:r w:rsidR="003D2E5E" w:rsidRPr="003D2E5E">
        <w:t>eIntSrc,bool</w:t>
      </w:r>
      <w:proofErr w:type="spellEnd"/>
      <w:r w:rsidR="003D2E5E" w:rsidRPr="003D2E5E">
        <w:t xml:space="preserve"> bEnable,uint8_t </w:t>
      </w:r>
      <w:proofErr w:type="spellStart"/>
      <w:r w:rsidR="003D2E5E" w:rsidRPr="003D2E5E">
        <w:t>byIdx</w:t>
      </w:r>
      <w:proofErr w:type="spellEnd"/>
      <w:r w:rsidR="003D2E5E" w:rsidRPr="003D2E5E">
        <w:t>)</w:t>
      </w:r>
    </w:p>
    <w:p w:rsidR="00F04A78" w:rsidRPr="00052F11" w:rsidRDefault="009405FA" w:rsidP="00052F11">
      <w:pPr>
        <w:pStyle w:val="41"/>
      </w:pPr>
      <w:r w:rsidRPr="00052F11">
        <w:t>功能描述</w:t>
      </w:r>
    </w:p>
    <w:p w:rsidR="00F04A78" w:rsidRDefault="009405FA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使能</w:t>
      </w:r>
      <w:r>
        <w:rPr>
          <w:rFonts w:hint="eastAsia"/>
          <w:lang w:eastAsia="zh-CN"/>
        </w:rPr>
        <w:t>CMP</w:t>
      </w:r>
      <w:r>
        <w:rPr>
          <w:lang w:eastAsia="zh-CN"/>
        </w:rPr>
        <w:t>中断</w:t>
      </w:r>
    </w:p>
    <w:p w:rsidR="00F04A78" w:rsidRDefault="009405FA" w:rsidP="00052F11">
      <w:pPr>
        <w:pStyle w:val="41"/>
        <w:tabs>
          <w:tab w:val="left" w:pos="420"/>
        </w:tabs>
      </w:pP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/</w:t>
      </w:r>
      <w:r>
        <w:rPr>
          <w:rFonts w:hint="eastAsia"/>
        </w:rPr>
        <w:t>返回值说明</w:t>
      </w:r>
    </w:p>
    <w:p w:rsidR="00F04A78" w:rsidRDefault="009405FA" w:rsidP="00060D55">
      <w:pPr>
        <w:pStyle w:val="BodyText10"/>
        <w:numPr>
          <w:ilvl w:val="0"/>
          <w:numId w:val="24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F04A78" w:rsidRDefault="009405FA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</w:rPr>
        <w:t>ptCmpBase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CMP</w:t>
      </w:r>
      <w:r>
        <w:rPr>
          <w:lang w:eastAsia="zh-CN"/>
        </w:rPr>
        <w:t>寄存器结构体指针</w:t>
      </w:r>
      <w:r>
        <w:rPr>
          <w:rFonts w:hint="eastAsia"/>
          <w:lang w:eastAsia="zh-CN"/>
        </w:rPr>
        <w:t>，指向</w:t>
      </w:r>
      <w:r>
        <w:rPr>
          <w:rFonts w:hint="eastAsia"/>
          <w:lang w:eastAsia="zh-CN"/>
        </w:rPr>
        <w:t>CMP</w:t>
      </w:r>
      <w:r>
        <w:rPr>
          <w:rFonts w:hint="eastAsia"/>
          <w:lang w:eastAsia="zh-CN"/>
        </w:rPr>
        <w:t>基地址，结构体</w:t>
      </w:r>
      <w:r>
        <w:rPr>
          <w:lang w:eastAsia="zh-CN"/>
        </w:rPr>
        <w:t>定义详见</w:t>
      </w:r>
      <w:proofErr w:type="spellStart"/>
      <w:r>
        <w:rPr>
          <w:lang w:eastAsia="zh-CN"/>
        </w:rPr>
        <w:t>csp_</w:t>
      </w:r>
      <w:r>
        <w:rPr>
          <w:rFonts w:hint="eastAsia"/>
          <w:lang w:eastAsia="zh-CN"/>
        </w:rPr>
        <w:t>cmp</w:t>
      </w:r>
      <w:r>
        <w:rPr>
          <w:lang w:eastAsia="zh-CN"/>
        </w:rPr>
        <w:t>_t</w:t>
      </w:r>
      <w:proofErr w:type="spellEnd"/>
      <w:r>
        <w:rPr>
          <w:rFonts w:hint="eastAsia"/>
          <w:lang w:eastAsia="zh-CN"/>
        </w:rPr>
        <w:t>。</w:t>
      </w:r>
    </w:p>
    <w:p w:rsidR="00F04A78" w:rsidRDefault="009405FA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  <w:lang w:eastAsia="zh-CN"/>
        </w:rPr>
        <w:t>eIntSrc</w:t>
      </w:r>
      <w:proofErr w:type="spellEnd"/>
      <w:r>
        <w:rPr>
          <w:rFonts w:hint="eastAsia"/>
          <w:lang w:eastAsia="zh-CN"/>
        </w:rPr>
        <w:t>：中断</w:t>
      </w:r>
      <w:r>
        <w:rPr>
          <w:lang w:eastAsia="zh-CN"/>
        </w:rPr>
        <w:t>模式</w:t>
      </w:r>
      <w:r>
        <w:rPr>
          <w:rFonts w:hint="eastAsia"/>
          <w:lang w:eastAsia="zh-CN"/>
        </w:rPr>
        <w:t>，枚</w:t>
      </w:r>
      <w:r>
        <w:rPr>
          <w:rFonts w:cs="微软雅黑" w:hint="eastAsia"/>
          <w:lang w:eastAsia="zh-CN"/>
        </w:rPr>
        <w:t>举</w:t>
      </w:r>
      <w:r>
        <w:rPr>
          <w:rFonts w:cs="Yu Gothic UI"/>
          <w:lang w:eastAsia="zh-CN"/>
        </w:rPr>
        <w:t>定</w:t>
      </w:r>
      <w:r>
        <w:rPr>
          <w:rFonts w:cs="微软雅黑" w:hint="eastAsia"/>
          <w:lang w:eastAsia="zh-CN"/>
        </w:rPr>
        <w:t>义详见</w:t>
      </w:r>
      <w:proofErr w:type="spellStart"/>
      <w:r>
        <w:rPr>
          <w:rFonts w:hint="eastAsia"/>
        </w:rPr>
        <w:t>csi_cmp_intsrc_e</w:t>
      </w:r>
      <w:proofErr w:type="spellEnd"/>
      <w:r>
        <w:rPr>
          <w:rFonts w:hint="eastAsia"/>
          <w:lang w:eastAsia="zh-CN"/>
        </w:rPr>
        <w:t>。</w:t>
      </w:r>
    </w:p>
    <w:p w:rsidR="00F04A78" w:rsidRDefault="009405FA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bEnable</w:t>
      </w:r>
      <w:proofErr w:type="spellEnd"/>
      <w:r>
        <w:rPr>
          <w:rFonts w:hint="eastAsia"/>
          <w:lang w:eastAsia="zh-CN"/>
        </w:rPr>
        <w:t>：启用</w:t>
      </w:r>
      <w:r>
        <w:rPr>
          <w:lang w:eastAsia="zh-CN"/>
        </w:rPr>
        <w:t>中断或禁止中断</w:t>
      </w:r>
      <w:r>
        <w:rPr>
          <w:rFonts w:hint="eastAsia"/>
          <w:lang w:eastAsia="zh-CN"/>
        </w:rPr>
        <w:t>。</w:t>
      </w:r>
    </w:p>
    <w:p w:rsidR="003D2E5E" w:rsidRPr="003D2E5E" w:rsidRDefault="003D2E5E">
      <w:pPr>
        <w:pStyle w:val="BodyText10"/>
        <w:spacing w:line="276" w:lineRule="auto"/>
        <w:ind w:left="360"/>
        <w:rPr>
          <w:rFonts w:eastAsia="Malgun Gothic"/>
          <w:lang w:eastAsia="zh-CN"/>
        </w:rPr>
      </w:pPr>
      <w:proofErr w:type="spellStart"/>
      <w:r w:rsidRPr="003D2E5E">
        <w:t>byIdx</w:t>
      </w:r>
      <w:proofErr w:type="spellEnd"/>
      <w:r w:rsidR="00454293">
        <w:rPr>
          <w:rFonts w:hint="eastAsia"/>
          <w:lang w:eastAsia="zh-CN"/>
        </w:rPr>
        <w:t>：</w:t>
      </w:r>
      <w:r w:rsidR="00454293">
        <w:t xml:space="preserve"> </w:t>
      </w:r>
      <w:r>
        <w:t>CMP id</w:t>
      </w:r>
      <w:r>
        <w:t>号</w:t>
      </w:r>
      <w:r>
        <w:rPr>
          <w:rFonts w:hint="eastAsia"/>
          <w:lang w:eastAsia="zh-CN"/>
        </w:rPr>
        <w:t>,</w:t>
      </w:r>
      <w:r w:rsidR="00454293">
        <w:rPr>
          <w:rFonts w:hint="eastAsia"/>
          <w:lang w:eastAsia="zh-CN"/>
        </w:rPr>
        <w:t>可选择</w:t>
      </w:r>
      <w:r>
        <w:rPr>
          <w:rFonts w:hint="eastAsia"/>
          <w:lang w:eastAsia="zh-CN"/>
        </w:rPr>
        <w:t>cmp</w:t>
      </w:r>
      <w:r>
        <w:rPr>
          <w:lang w:eastAsia="zh-CN"/>
        </w:rPr>
        <w:t>0</w:t>
      </w:r>
      <w:r>
        <w:rPr>
          <w:rFonts w:hint="eastAsia"/>
          <w:lang w:eastAsia="zh-CN"/>
        </w:rPr>
        <w:t>~c</w:t>
      </w:r>
      <w:r>
        <w:rPr>
          <w:lang w:eastAsia="zh-CN"/>
        </w:rPr>
        <w:t>mp5</w:t>
      </w:r>
      <w:r>
        <w:rPr>
          <w:rFonts w:hint="eastAsia"/>
          <w:lang w:eastAsia="zh-CN"/>
        </w:rPr>
        <w:t>。</w:t>
      </w:r>
    </w:p>
    <w:p w:rsidR="00F04A78" w:rsidRDefault="009405FA" w:rsidP="00060D55">
      <w:pPr>
        <w:pStyle w:val="BodyText10"/>
        <w:numPr>
          <w:ilvl w:val="0"/>
          <w:numId w:val="24"/>
        </w:numPr>
        <w:spacing w:line="276" w:lineRule="auto"/>
        <w:rPr>
          <w:lang w:eastAsia="zh-CN"/>
        </w:rPr>
      </w:pPr>
      <w:r>
        <w:rPr>
          <w:lang w:eastAsia="zh-CN"/>
        </w:rPr>
        <w:t>返回值</w:t>
      </w:r>
      <w:r>
        <w:rPr>
          <w:rFonts w:hint="eastAsia"/>
          <w:lang w:eastAsia="zh-CN"/>
        </w:rPr>
        <w:t>：无返回值</w:t>
      </w:r>
    </w:p>
    <w:p w:rsidR="00F04A78" w:rsidRDefault="009405FA" w:rsidP="00060D55">
      <w:pPr>
        <w:pStyle w:val="BodyText10"/>
        <w:numPr>
          <w:ilvl w:val="0"/>
          <w:numId w:val="24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</w:t>
      </w:r>
      <w:r>
        <w:rPr>
          <w:rFonts w:hint="eastAsia"/>
          <w:lang w:eastAsia="zh-CN"/>
        </w:rPr>
        <w:t>说明</w:t>
      </w:r>
    </w:p>
    <w:tbl>
      <w:tblPr>
        <w:tblW w:w="104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8"/>
        <w:gridCol w:w="5987"/>
        <w:gridCol w:w="3175"/>
      </w:tblGrid>
      <w:tr w:rsidR="00F04A78">
        <w:trPr>
          <w:trHeight w:val="251"/>
          <w:jc w:val="center"/>
        </w:trPr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1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结构体定义位置</w:t>
            </w:r>
          </w:p>
        </w:tc>
      </w:tr>
      <w:tr w:rsidR="00F04A78">
        <w:trPr>
          <w:trHeight w:val="261"/>
          <w:jc w:val="center"/>
        </w:trPr>
        <w:tc>
          <w:tcPr>
            <w:tcW w:w="1288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ptCmpBase</w:t>
            </w:r>
            <w:proofErr w:type="spellEnd"/>
          </w:p>
        </w:tc>
        <w:tc>
          <w:tcPr>
            <w:tcW w:w="5987" w:type="dxa"/>
            <w:tcBorders>
              <w:righ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寄存器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lang w:eastAsia="zh-CN"/>
              </w:rPr>
              <w:t>类型</w:t>
            </w:r>
          </w:p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.h</w:t>
            </w:r>
            <w:proofErr w:type="spellEnd"/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F04A78">
        <w:trPr>
          <w:trHeight w:val="261"/>
          <w:jc w:val="center"/>
        </w:trPr>
        <w:tc>
          <w:tcPr>
            <w:tcW w:w="1288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eIntSrc</w:t>
            </w:r>
            <w:proofErr w:type="spellEnd"/>
          </w:p>
        </w:tc>
        <w:tc>
          <w:tcPr>
            <w:tcW w:w="5987" w:type="dxa"/>
            <w:tcBorders>
              <w:right w:val="single" w:sz="4" w:space="0" w:color="auto"/>
            </w:tcBorders>
            <w:vAlign w:val="center"/>
          </w:tcPr>
          <w:p w:rsidR="00F04A78" w:rsidRDefault="008C6A43">
            <w:pPr>
              <w:pStyle w:val="TableTextCenter"/>
              <w:spacing w:line="276" w:lineRule="auto"/>
              <w:jc w:val="left"/>
            </w:pPr>
            <w:r w:rsidRPr="008C6A43">
              <w:rPr>
                <w:noProof/>
                <w:lang w:eastAsia="zh-CN"/>
              </w:rPr>
              <w:drawing>
                <wp:inline distT="0" distB="0" distL="0" distR="0">
                  <wp:extent cx="2901950" cy="1497254"/>
                  <wp:effectExtent l="0" t="0" r="0" b="8255"/>
                  <wp:docPr id="8" name="图片 8" descr="C:\Users\yuanym\AppData\Local\Temp\1648603580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uanym\AppData\Local\Temp\1648603580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8157" cy="1515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的中断类型</w:t>
            </w:r>
          </w:p>
          <w:p w:rsidR="00F04A78" w:rsidRDefault="009405FA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rFonts w:hint="eastAsia"/>
              </w:rPr>
              <w:t>csi_cmp_intsrc_e</w:t>
            </w:r>
            <w:proofErr w:type="spellEnd"/>
            <w:r>
              <w:rPr>
                <w:lang w:eastAsia="zh-CN"/>
              </w:rPr>
              <w:t>在</w:t>
            </w:r>
            <w:proofErr w:type="spellStart"/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.h</w:t>
            </w:r>
            <w:proofErr w:type="spellEnd"/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F04A78">
        <w:trPr>
          <w:trHeight w:val="261"/>
          <w:jc w:val="center"/>
        </w:trPr>
        <w:tc>
          <w:tcPr>
            <w:tcW w:w="1288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bEnable</w:t>
            </w:r>
            <w:proofErr w:type="spellEnd"/>
          </w:p>
        </w:tc>
        <w:tc>
          <w:tcPr>
            <w:tcW w:w="5987" w:type="dxa"/>
            <w:tcBorders>
              <w:righ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  <w:r>
              <w:rPr>
                <w:lang w:eastAsia="zh-CN"/>
              </w:rPr>
              <w:t>类型数</w:t>
            </w:r>
            <w:r>
              <w:rPr>
                <w:rFonts w:cs="微软雅黑" w:hint="eastAsia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NBALE/DISABLE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使能中断</w:t>
            </w:r>
          </w:p>
          <w:p w:rsidR="00F04A78" w:rsidRDefault="009405FA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DISABLE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禁止中断</w:t>
            </w:r>
            <w:r>
              <w:t>在</w:t>
            </w:r>
            <w:proofErr w:type="spellStart"/>
            <w:r>
              <w:t>common.h</w:t>
            </w:r>
            <w:proofErr w:type="spellEnd"/>
            <w:r>
              <w:t>中定</w:t>
            </w:r>
            <w:r>
              <w:rPr>
                <w:rFonts w:cs="微软雅黑" w:hint="eastAsia"/>
              </w:rPr>
              <w:t>义</w:t>
            </w:r>
          </w:p>
        </w:tc>
      </w:tr>
      <w:tr w:rsidR="008C6A43">
        <w:trPr>
          <w:trHeight w:val="261"/>
          <w:jc w:val="center"/>
        </w:trPr>
        <w:tc>
          <w:tcPr>
            <w:tcW w:w="1288" w:type="dxa"/>
            <w:vAlign w:val="center"/>
          </w:tcPr>
          <w:p w:rsidR="008C6A43" w:rsidRDefault="008C6A43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3D2E5E">
              <w:t>byIdx</w:t>
            </w:r>
            <w:proofErr w:type="spellEnd"/>
          </w:p>
        </w:tc>
        <w:tc>
          <w:tcPr>
            <w:tcW w:w="5987" w:type="dxa"/>
            <w:tcBorders>
              <w:right w:val="single" w:sz="4" w:space="0" w:color="auto"/>
            </w:tcBorders>
            <w:vAlign w:val="center"/>
          </w:tcPr>
          <w:p w:rsidR="008C6A43" w:rsidRDefault="008C6A4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int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 xml:space="preserve">_t </w:t>
            </w:r>
            <w:r>
              <w:rPr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数据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CMP </w:t>
            </w:r>
            <w:r>
              <w:rPr>
                <w:lang w:eastAsia="zh-CN"/>
              </w:rPr>
              <w:t>选择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MP0 ~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CMP5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8C6A43" w:rsidRDefault="008C6A4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选择对应的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MP</w:t>
            </w:r>
          </w:p>
        </w:tc>
      </w:tr>
    </w:tbl>
    <w:p w:rsidR="00175318" w:rsidRPr="00052F11" w:rsidRDefault="00175318" w:rsidP="00175318">
      <w:pPr>
        <w:pStyle w:val="31"/>
        <w:tabs>
          <w:tab w:val="left" w:pos="420"/>
        </w:tabs>
      </w:pPr>
      <w:proofErr w:type="spellStart"/>
      <w:r w:rsidRPr="00052F11">
        <w:rPr>
          <w:rFonts w:hint="eastAsia"/>
        </w:rPr>
        <w:lastRenderedPageBreak/>
        <w:t>csi_cmp_init</w:t>
      </w:r>
      <w:proofErr w:type="spellEnd"/>
    </w:p>
    <w:p w:rsidR="00F04A78" w:rsidRDefault="009405FA">
      <w:pPr>
        <w:pStyle w:val="affe"/>
        <w:spacing w:line="276" w:lineRule="auto"/>
      </w:pPr>
      <w:proofErr w:type="spellStart"/>
      <w:r>
        <w:rPr>
          <w:rFonts w:hint="eastAsia"/>
        </w:rPr>
        <w:t>csi_error_t</w:t>
      </w:r>
      <w:proofErr w:type="spellEnd"/>
      <w:r>
        <w:rPr>
          <w:rFonts w:hint="eastAsia"/>
        </w:rPr>
        <w:t xml:space="preserve"> </w:t>
      </w:r>
      <w:proofErr w:type="spellStart"/>
      <w:r w:rsidR="002470D2" w:rsidRPr="002470D2">
        <w:t>csi_cmp_</w:t>
      </w:r>
      <w:proofErr w:type="gramStart"/>
      <w:r w:rsidR="002470D2" w:rsidRPr="002470D2">
        <w:t>init</w:t>
      </w:r>
      <w:proofErr w:type="spellEnd"/>
      <w:r w:rsidR="002470D2" w:rsidRPr="002470D2">
        <w:t>(</w:t>
      </w:r>
      <w:proofErr w:type="spellStart"/>
      <w:proofErr w:type="gramEnd"/>
      <w:r w:rsidR="002470D2" w:rsidRPr="002470D2">
        <w:t>csp_cmp_t</w:t>
      </w:r>
      <w:proofErr w:type="spellEnd"/>
      <w:r w:rsidR="002470D2" w:rsidRPr="002470D2">
        <w:t xml:space="preserve"> *</w:t>
      </w:r>
      <w:proofErr w:type="spellStart"/>
      <w:r w:rsidR="002470D2" w:rsidRPr="002470D2">
        <w:t>ptCmpBase,csi_cmp_config_t</w:t>
      </w:r>
      <w:proofErr w:type="spellEnd"/>
      <w:r w:rsidR="002470D2" w:rsidRPr="002470D2">
        <w:t xml:space="preserve"> *ptCmpCfg,uint8_t </w:t>
      </w:r>
      <w:proofErr w:type="spellStart"/>
      <w:r w:rsidR="002470D2" w:rsidRPr="002470D2">
        <w:t>byIdx</w:t>
      </w:r>
      <w:proofErr w:type="spellEnd"/>
      <w:r w:rsidR="002470D2" w:rsidRPr="002470D2">
        <w:t>)</w:t>
      </w:r>
    </w:p>
    <w:p w:rsidR="00F04A78" w:rsidRDefault="009405FA" w:rsidP="00052F11">
      <w:pPr>
        <w:pStyle w:val="41"/>
        <w:tabs>
          <w:tab w:val="left" w:pos="420"/>
        </w:tabs>
      </w:pPr>
      <w:r>
        <w:t>功能描述</w:t>
      </w:r>
    </w:p>
    <w:p w:rsidR="00F04A78" w:rsidRDefault="009405FA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初始化</w:t>
      </w:r>
      <w:r>
        <w:rPr>
          <w:rFonts w:hint="eastAsia"/>
          <w:lang w:eastAsia="zh-CN"/>
        </w:rPr>
        <w:t>CMP</w:t>
      </w:r>
      <w:r>
        <w:rPr>
          <w:rFonts w:hint="eastAsia"/>
          <w:lang w:eastAsia="zh-CN"/>
        </w:rPr>
        <w:t>基本功能</w:t>
      </w:r>
    </w:p>
    <w:p w:rsidR="00F04A78" w:rsidRDefault="009405FA" w:rsidP="00052F11">
      <w:pPr>
        <w:pStyle w:val="41"/>
        <w:tabs>
          <w:tab w:val="left" w:pos="420"/>
        </w:tabs>
      </w:pPr>
      <w:r>
        <w:rPr>
          <w:rFonts w:hint="eastAsia"/>
        </w:rPr>
        <w:t>参数</w:t>
      </w:r>
      <w:r>
        <w:rPr>
          <w:rFonts w:hint="eastAsia"/>
        </w:rPr>
        <w:t>/</w:t>
      </w:r>
      <w:r>
        <w:rPr>
          <w:rFonts w:hint="eastAsia"/>
        </w:rPr>
        <w:t>返回值说明</w:t>
      </w:r>
    </w:p>
    <w:p w:rsidR="00F04A78" w:rsidRDefault="009405FA" w:rsidP="00060D55">
      <w:pPr>
        <w:pStyle w:val="BodyText10"/>
        <w:numPr>
          <w:ilvl w:val="0"/>
          <w:numId w:val="25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F04A78" w:rsidRDefault="009405FA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</w:rPr>
        <w:t>ptCmpBase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CMP</w:t>
      </w:r>
      <w:r>
        <w:rPr>
          <w:lang w:eastAsia="zh-CN"/>
        </w:rPr>
        <w:t>寄存器结构体指针</w:t>
      </w:r>
      <w:r>
        <w:rPr>
          <w:rFonts w:hint="eastAsia"/>
          <w:lang w:eastAsia="zh-CN"/>
        </w:rPr>
        <w:t>，指向</w:t>
      </w:r>
      <w:r>
        <w:rPr>
          <w:rFonts w:hint="eastAsia"/>
          <w:lang w:eastAsia="zh-CN"/>
        </w:rPr>
        <w:t>CMP</w:t>
      </w:r>
      <w:r>
        <w:rPr>
          <w:rFonts w:hint="eastAsia"/>
          <w:lang w:eastAsia="zh-CN"/>
        </w:rPr>
        <w:t>基地址，结构体</w:t>
      </w:r>
      <w:r>
        <w:rPr>
          <w:lang w:eastAsia="zh-CN"/>
        </w:rPr>
        <w:t>定义详见</w:t>
      </w:r>
      <w:proofErr w:type="spellStart"/>
      <w:r>
        <w:rPr>
          <w:lang w:eastAsia="zh-CN"/>
        </w:rPr>
        <w:t>csp_</w:t>
      </w:r>
      <w:r>
        <w:rPr>
          <w:rFonts w:hint="eastAsia"/>
          <w:lang w:eastAsia="zh-CN"/>
        </w:rPr>
        <w:t>cmp</w:t>
      </w:r>
      <w:r>
        <w:rPr>
          <w:lang w:eastAsia="zh-CN"/>
        </w:rPr>
        <w:t>_t</w:t>
      </w:r>
      <w:proofErr w:type="spellEnd"/>
      <w:r>
        <w:rPr>
          <w:rFonts w:hint="eastAsia"/>
          <w:lang w:eastAsia="zh-CN"/>
        </w:rPr>
        <w:t>。</w:t>
      </w:r>
    </w:p>
    <w:p w:rsidR="00F04A78" w:rsidRDefault="009405FA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  <w:lang w:eastAsia="zh-CN"/>
        </w:rPr>
        <w:t>ptCmpCfg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CMP</w:t>
      </w:r>
      <w:r>
        <w:rPr>
          <w:rFonts w:hint="eastAsia"/>
          <w:lang w:eastAsia="zh-CN"/>
        </w:rPr>
        <w:t>基本配置结构体指针，结构体定义详见</w:t>
      </w:r>
      <w:proofErr w:type="spellStart"/>
      <w:r>
        <w:rPr>
          <w:rFonts w:hint="eastAsia"/>
          <w:lang w:eastAsia="zh-CN"/>
        </w:rPr>
        <w:t>csi_cmp_config_t</w:t>
      </w:r>
      <w:proofErr w:type="spellEnd"/>
      <w:r>
        <w:rPr>
          <w:rFonts w:hint="eastAsia"/>
          <w:lang w:eastAsia="zh-CN"/>
        </w:rPr>
        <w:t>。</w:t>
      </w:r>
    </w:p>
    <w:p w:rsidR="002470D2" w:rsidRPr="003D2E5E" w:rsidRDefault="002470D2" w:rsidP="002470D2">
      <w:pPr>
        <w:pStyle w:val="BodyText10"/>
        <w:spacing w:line="276" w:lineRule="auto"/>
        <w:ind w:left="360"/>
        <w:rPr>
          <w:rFonts w:eastAsia="Malgun Gothic"/>
          <w:lang w:eastAsia="zh-CN"/>
        </w:rPr>
      </w:pPr>
      <w:proofErr w:type="spellStart"/>
      <w:r w:rsidRPr="003D2E5E">
        <w:t>byIdx</w:t>
      </w:r>
      <w:proofErr w:type="spellEnd"/>
      <w:r>
        <w:rPr>
          <w:rFonts w:hint="eastAsia"/>
          <w:lang w:eastAsia="zh-CN"/>
        </w:rPr>
        <w:t>：</w:t>
      </w:r>
      <w:r>
        <w:t xml:space="preserve"> CMP id</w:t>
      </w:r>
      <w:r>
        <w:t>号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可选择</w:t>
      </w:r>
      <w:r>
        <w:rPr>
          <w:rFonts w:hint="eastAsia"/>
          <w:lang w:eastAsia="zh-CN"/>
        </w:rPr>
        <w:t>cmp</w:t>
      </w:r>
      <w:r>
        <w:rPr>
          <w:lang w:eastAsia="zh-CN"/>
        </w:rPr>
        <w:t>0</w:t>
      </w:r>
      <w:r>
        <w:rPr>
          <w:rFonts w:hint="eastAsia"/>
          <w:lang w:eastAsia="zh-CN"/>
        </w:rPr>
        <w:t>~c</w:t>
      </w:r>
      <w:r>
        <w:rPr>
          <w:lang w:eastAsia="zh-CN"/>
        </w:rPr>
        <w:t>mp5</w:t>
      </w:r>
      <w:r>
        <w:rPr>
          <w:rFonts w:hint="eastAsia"/>
          <w:lang w:eastAsia="zh-CN"/>
        </w:rPr>
        <w:t>。</w:t>
      </w:r>
    </w:p>
    <w:p w:rsidR="00F04A78" w:rsidRDefault="009405FA" w:rsidP="00060D55">
      <w:pPr>
        <w:pStyle w:val="BodyText10"/>
        <w:numPr>
          <w:ilvl w:val="0"/>
          <w:numId w:val="25"/>
        </w:numPr>
        <w:spacing w:line="276" w:lineRule="auto"/>
        <w:rPr>
          <w:lang w:eastAsia="zh-CN"/>
        </w:rPr>
      </w:pPr>
      <w:r>
        <w:rPr>
          <w:lang w:eastAsia="zh-CN"/>
        </w:rPr>
        <w:t>返回值</w:t>
      </w:r>
    </w:p>
    <w:p w:rsidR="00F04A78" w:rsidRDefault="009405FA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SI_OK</w:t>
      </w:r>
      <w:r>
        <w:rPr>
          <w:rFonts w:hint="eastAsia"/>
          <w:lang w:eastAsia="zh-CN"/>
        </w:rPr>
        <w:t>：初始化</w:t>
      </w:r>
      <w:r>
        <w:rPr>
          <w:lang w:eastAsia="zh-CN"/>
        </w:rPr>
        <w:t>成功</w:t>
      </w:r>
      <w:r>
        <w:rPr>
          <w:rFonts w:hint="eastAsia"/>
          <w:lang w:eastAsia="zh-CN"/>
        </w:rPr>
        <w:t>。</w:t>
      </w:r>
    </w:p>
    <w:p w:rsidR="00F04A78" w:rsidRDefault="009405FA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CSI_ERROR</w:t>
      </w:r>
      <w:r>
        <w:rPr>
          <w:rFonts w:hint="eastAsia"/>
          <w:lang w:eastAsia="zh-CN"/>
        </w:rPr>
        <w:t>：初始化失败。</w:t>
      </w:r>
    </w:p>
    <w:p w:rsidR="00F04A78" w:rsidRDefault="009405FA" w:rsidP="00060D55">
      <w:pPr>
        <w:pStyle w:val="BodyText10"/>
        <w:numPr>
          <w:ilvl w:val="0"/>
          <w:numId w:val="25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返回值说明</w:t>
      </w:r>
    </w:p>
    <w:tbl>
      <w:tblPr>
        <w:tblW w:w="104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5736"/>
        <w:gridCol w:w="3386"/>
      </w:tblGrid>
      <w:tr w:rsidR="00F04A78">
        <w:trPr>
          <w:trHeight w:val="251"/>
          <w:jc w:val="center"/>
        </w:trPr>
        <w:tc>
          <w:tcPr>
            <w:tcW w:w="1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3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结构体定义位置</w:t>
            </w:r>
          </w:p>
        </w:tc>
      </w:tr>
      <w:tr w:rsidR="00F04A78">
        <w:trPr>
          <w:trHeight w:val="261"/>
          <w:jc w:val="center"/>
        </w:trPr>
        <w:tc>
          <w:tcPr>
            <w:tcW w:w="1328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ptSioBase</w:t>
            </w:r>
            <w:proofErr w:type="spellEnd"/>
          </w:p>
        </w:tc>
        <w:tc>
          <w:tcPr>
            <w:tcW w:w="5736" w:type="dxa"/>
            <w:tcBorders>
              <w:righ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386" w:type="dxa"/>
            <w:tcBorders>
              <w:lef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寄存器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lang w:eastAsia="zh-CN"/>
              </w:rPr>
              <w:t>类型</w:t>
            </w:r>
          </w:p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.h</w:t>
            </w:r>
            <w:proofErr w:type="spellEnd"/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F04A78">
        <w:trPr>
          <w:trHeight w:val="261"/>
          <w:jc w:val="center"/>
        </w:trPr>
        <w:tc>
          <w:tcPr>
            <w:tcW w:w="1328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ptCmpCfg</w:t>
            </w:r>
            <w:proofErr w:type="spellEnd"/>
          </w:p>
        </w:tc>
        <w:tc>
          <w:tcPr>
            <w:tcW w:w="5736" w:type="dxa"/>
            <w:tcBorders>
              <w:right w:val="single" w:sz="4" w:space="0" w:color="auto"/>
            </w:tcBorders>
            <w:vAlign w:val="center"/>
          </w:tcPr>
          <w:p w:rsidR="00F04A78" w:rsidRDefault="004C0C7E">
            <w:pPr>
              <w:pStyle w:val="TableTextCenter"/>
              <w:spacing w:line="276" w:lineRule="auto"/>
              <w:jc w:val="left"/>
            </w:pPr>
            <w:r w:rsidRPr="004C0C7E">
              <w:rPr>
                <w:noProof/>
                <w:lang w:eastAsia="zh-CN"/>
              </w:rPr>
              <w:drawing>
                <wp:inline distT="0" distB="0" distL="0" distR="0">
                  <wp:extent cx="3752850" cy="1752600"/>
                  <wp:effectExtent l="0" t="0" r="0" b="0"/>
                  <wp:docPr id="9" name="图片 9" descr="C:\Users\yuanym\AppData\Local\Temp\1648604214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yuanym\AppData\Local\Temp\1648604214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85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6" w:type="dxa"/>
            <w:tcBorders>
              <w:lef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.h</w:t>
            </w:r>
            <w:proofErr w:type="spellEnd"/>
            <w:r>
              <w:rPr>
                <w:lang w:eastAsia="zh-CN"/>
              </w:rPr>
              <w:t>中定</w:t>
            </w:r>
            <w:bookmarkStart w:id="0" w:name="_GoBack"/>
            <w:bookmarkEnd w:id="0"/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4C0C7E">
        <w:trPr>
          <w:trHeight w:val="261"/>
          <w:jc w:val="center"/>
        </w:trPr>
        <w:tc>
          <w:tcPr>
            <w:tcW w:w="1328" w:type="dxa"/>
            <w:vAlign w:val="center"/>
          </w:tcPr>
          <w:p w:rsidR="004C0C7E" w:rsidRDefault="004C0C7E" w:rsidP="004C0C7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3D2E5E">
              <w:t>byIdx</w:t>
            </w:r>
            <w:proofErr w:type="spellEnd"/>
          </w:p>
        </w:tc>
        <w:tc>
          <w:tcPr>
            <w:tcW w:w="5736" w:type="dxa"/>
            <w:tcBorders>
              <w:right w:val="single" w:sz="4" w:space="0" w:color="auto"/>
            </w:tcBorders>
            <w:vAlign w:val="center"/>
          </w:tcPr>
          <w:p w:rsidR="004C0C7E" w:rsidRDefault="004C0C7E" w:rsidP="004C0C7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int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 xml:space="preserve">_t </w:t>
            </w:r>
            <w:r>
              <w:rPr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数据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CMP </w:t>
            </w:r>
            <w:r>
              <w:rPr>
                <w:lang w:eastAsia="zh-CN"/>
              </w:rPr>
              <w:t>选择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MP0 ~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CMP5</w:t>
            </w:r>
          </w:p>
        </w:tc>
        <w:tc>
          <w:tcPr>
            <w:tcW w:w="3386" w:type="dxa"/>
            <w:tcBorders>
              <w:left w:val="single" w:sz="4" w:space="0" w:color="auto"/>
            </w:tcBorders>
            <w:vAlign w:val="center"/>
          </w:tcPr>
          <w:p w:rsidR="004C0C7E" w:rsidRDefault="004C0C7E" w:rsidP="004C0C7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选择对应的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MP</w:t>
            </w:r>
          </w:p>
        </w:tc>
      </w:tr>
      <w:tr w:rsidR="004C0C7E">
        <w:trPr>
          <w:trHeight w:val="261"/>
          <w:jc w:val="center"/>
        </w:trPr>
        <w:tc>
          <w:tcPr>
            <w:tcW w:w="1328" w:type="dxa"/>
            <w:vAlign w:val="center"/>
          </w:tcPr>
          <w:p w:rsidR="004C0C7E" w:rsidRDefault="004C0C7E" w:rsidP="004C0C7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csi_error_t</w:t>
            </w:r>
            <w:proofErr w:type="spellEnd"/>
          </w:p>
        </w:tc>
        <w:tc>
          <w:tcPr>
            <w:tcW w:w="5736" w:type="dxa"/>
            <w:tcBorders>
              <w:right w:val="single" w:sz="4" w:space="0" w:color="auto"/>
            </w:tcBorders>
            <w:vAlign w:val="center"/>
          </w:tcPr>
          <w:p w:rsidR="004C0C7E" w:rsidRDefault="004C0C7E" w:rsidP="004C0C7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中定义值</w:t>
            </w:r>
          </w:p>
        </w:tc>
        <w:tc>
          <w:tcPr>
            <w:tcW w:w="3386" w:type="dxa"/>
            <w:tcBorders>
              <w:left w:val="single" w:sz="4" w:space="0" w:color="auto"/>
            </w:tcBorders>
            <w:vAlign w:val="center"/>
          </w:tcPr>
          <w:p w:rsidR="004C0C7E" w:rsidRDefault="004C0C7E" w:rsidP="004C0C7E">
            <w:pPr>
              <w:pStyle w:val="TableTextCenter"/>
              <w:spacing w:line="276" w:lineRule="auto"/>
              <w:jc w:val="left"/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中定义</w:t>
            </w:r>
          </w:p>
        </w:tc>
      </w:tr>
    </w:tbl>
    <w:p w:rsidR="008C6A43" w:rsidRDefault="008C6A43">
      <w:pPr>
        <w:pStyle w:val="BodyText10"/>
        <w:spacing w:line="276" w:lineRule="auto"/>
        <w:rPr>
          <w:lang w:eastAsia="zh-CN"/>
        </w:rPr>
      </w:pPr>
    </w:p>
    <w:p w:rsidR="00F04A78" w:rsidRPr="00052F11" w:rsidRDefault="009405FA" w:rsidP="00052F11">
      <w:pPr>
        <w:pStyle w:val="31"/>
        <w:tabs>
          <w:tab w:val="left" w:pos="420"/>
        </w:tabs>
      </w:pPr>
      <w:proofErr w:type="spellStart"/>
      <w:r w:rsidRPr="00052F11">
        <w:rPr>
          <w:rFonts w:hint="eastAsia"/>
        </w:rPr>
        <w:lastRenderedPageBreak/>
        <w:t>csi_cmp_start</w:t>
      </w:r>
      <w:proofErr w:type="spellEnd"/>
    </w:p>
    <w:p w:rsidR="00F04A78" w:rsidRDefault="009405FA">
      <w:pPr>
        <w:pStyle w:val="affe"/>
        <w:spacing w:line="276" w:lineRule="auto"/>
        <w:rPr>
          <w:lang w:eastAsia="zh-CN"/>
        </w:rPr>
      </w:pPr>
      <w:proofErr w:type="gramStart"/>
      <w:r>
        <w:rPr>
          <w:rFonts w:hint="eastAsia"/>
          <w:lang w:eastAsia="zh-CN"/>
        </w:rPr>
        <w:t>void</w:t>
      </w:r>
      <w:proofErr w:type="gramEnd"/>
      <w:r>
        <w:rPr>
          <w:rFonts w:hint="eastAsia"/>
          <w:lang w:eastAsia="zh-CN"/>
        </w:rPr>
        <w:t xml:space="preserve"> </w:t>
      </w:r>
      <w:proofErr w:type="spellStart"/>
      <w:r w:rsidR="00E161BB" w:rsidRPr="00E161BB">
        <w:rPr>
          <w:lang w:eastAsia="zh-CN"/>
        </w:rPr>
        <w:t>csi_cmp_start</w:t>
      </w:r>
      <w:proofErr w:type="spellEnd"/>
      <w:r w:rsidR="00E161BB" w:rsidRPr="00E161BB">
        <w:rPr>
          <w:lang w:eastAsia="zh-CN"/>
        </w:rPr>
        <w:t>(</w:t>
      </w:r>
      <w:proofErr w:type="spellStart"/>
      <w:r w:rsidR="00E161BB" w:rsidRPr="00E161BB">
        <w:rPr>
          <w:lang w:eastAsia="zh-CN"/>
        </w:rPr>
        <w:t>csp_cmp_t</w:t>
      </w:r>
      <w:proofErr w:type="spellEnd"/>
      <w:r w:rsidR="00E161BB" w:rsidRPr="00E161BB">
        <w:rPr>
          <w:lang w:eastAsia="zh-CN"/>
        </w:rPr>
        <w:t xml:space="preserve"> *ptCmpBase,uint8_t </w:t>
      </w:r>
      <w:proofErr w:type="spellStart"/>
      <w:r w:rsidR="00E161BB" w:rsidRPr="00E161BB">
        <w:rPr>
          <w:lang w:eastAsia="zh-CN"/>
        </w:rPr>
        <w:t>byIdx</w:t>
      </w:r>
      <w:proofErr w:type="spellEnd"/>
      <w:r w:rsidR="00E161BB" w:rsidRPr="00E161BB">
        <w:rPr>
          <w:lang w:eastAsia="zh-CN"/>
        </w:rPr>
        <w:t>)</w:t>
      </w:r>
    </w:p>
    <w:p w:rsidR="00F04A78" w:rsidRDefault="009405FA" w:rsidP="00052F11">
      <w:pPr>
        <w:pStyle w:val="41"/>
        <w:tabs>
          <w:tab w:val="left" w:pos="420"/>
        </w:tabs>
      </w:pPr>
      <w:r>
        <w:t>功能描述</w:t>
      </w:r>
    </w:p>
    <w:p w:rsidR="00F04A78" w:rsidRDefault="009405FA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开始</w:t>
      </w:r>
      <w:r>
        <w:rPr>
          <w:rFonts w:hint="eastAsia"/>
          <w:lang w:eastAsia="zh-CN"/>
        </w:rPr>
        <w:t>CMP</w:t>
      </w:r>
      <w:r>
        <w:rPr>
          <w:rFonts w:hint="eastAsia"/>
          <w:lang w:eastAsia="zh-CN"/>
        </w:rPr>
        <w:t>功能</w:t>
      </w:r>
    </w:p>
    <w:p w:rsidR="00F04A78" w:rsidRDefault="009405FA" w:rsidP="00052F11">
      <w:pPr>
        <w:pStyle w:val="41"/>
        <w:tabs>
          <w:tab w:val="left" w:pos="420"/>
        </w:tabs>
      </w:pPr>
      <w:r>
        <w:rPr>
          <w:rFonts w:hint="eastAsia"/>
        </w:rPr>
        <w:t>参数</w:t>
      </w:r>
      <w:r>
        <w:rPr>
          <w:rFonts w:hint="eastAsia"/>
        </w:rPr>
        <w:t>/</w:t>
      </w:r>
      <w:r>
        <w:rPr>
          <w:rFonts w:hint="eastAsia"/>
        </w:rPr>
        <w:t>返回值说明</w:t>
      </w:r>
    </w:p>
    <w:p w:rsidR="00F04A78" w:rsidRDefault="009405FA" w:rsidP="00060D55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F04A78" w:rsidRDefault="009405FA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</w:rPr>
        <w:t>ptCmpBase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CMP</w:t>
      </w:r>
      <w:r>
        <w:rPr>
          <w:lang w:eastAsia="zh-CN"/>
        </w:rPr>
        <w:t>寄存器结构体指针</w:t>
      </w:r>
      <w:r>
        <w:rPr>
          <w:rFonts w:hint="eastAsia"/>
          <w:lang w:eastAsia="zh-CN"/>
        </w:rPr>
        <w:t>，指向</w:t>
      </w:r>
      <w:r>
        <w:rPr>
          <w:rFonts w:hint="eastAsia"/>
          <w:lang w:eastAsia="zh-CN"/>
        </w:rPr>
        <w:t>CMP</w:t>
      </w:r>
      <w:r>
        <w:rPr>
          <w:rFonts w:hint="eastAsia"/>
          <w:lang w:eastAsia="zh-CN"/>
        </w:rPr>
        <w:t>基地址，结构体</w:t>
      </w:r>
      <w:r>
        <w:rPr>
          <w:lang w:eastAsia="zh-CN"/>
        </w:rPr>
        <w:t>定义详见</w:t>
      </w:r>
      <w:proofErr w:type="spellStart"/>
      <w:r>
        <w:rPr>
          <w:lang w:eastAsia="zh-CN"/>
        </w:rPr>
        <w:t>csp_</w:t>
      </w:r>
      <w:r>
        <w:rPr>
          <w:rFonts w:hint="eastAsia"/>
          <w:lang w:eastAsia="zh-CN"/>
        </w:rPr>
        <w:t>cmp</w:t>
      </w:r>
      <w:r>
        <w:rPr>
          <w:lang w:eastAsia="zh-CN"/>
        </w:rPr>
        <w:t>_t</w:t>
      </w:r>
      <w:proofErr w:type="spellEnd"/>
      <w:r>
        <w:rPr>
          <w:rFonts w:hint="eastAsia"/>
          <w:lang w:eastAsia="zh-CN"/>
        </w:rPr>
        <w:t>。</w:t>
      </w:r>
    </w:p>
    <w:p w:rsidR="00E161BB" w:rsidRPr="00E161BB" w:rsidRDefault="00E161BB" w:rsidP="00E161BB">
      <w:pPr>
        <w:pStyle w:val="BodyText10"/>
        <w:spacing w:line="276" w:lineRule="auto"/>
        <w:ind w:left="360"/>
        <w:rPr>
          <w:rFonts w:eastAsiaTheme="minorEastAsia"/>
          <w:lang w:eastAsia="zh-CN"/>
        </w:rPr>
      </w:pPr>
      <w:proofErr w:type="spellStart"/>
      <w:r w:rsidRPr="003D2E5E">
        <w:t>byIdx</w:t>
      </w:r>
      <w:proofErr w:type="spellEnd"/>
      <w:r>
        <w:rPr>
          <w:rFonts w:hint="eastAsia"/>
          <w:lang w:eastAsia="zh-CN"/>
        </w:rPr>
        <w:t>：</w:t>
      </w:r>
      <w:r>
        <w:t xml:space="preserve"> CMP id</w:t>
      </w:r>
      <w:r>
        <w:t>号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可选择</w:t>
      </w:r>
      <w:r>
        <w:rPr>
          <w:rFonts w:hint="eastAsia"/>
          <w:lang w:eastAsia="zh-CN"/>
        </w:rPr>
        <w:t>cmp</w:t>
      </w:r>
      <w:r>
        <w:rPr>
          <w:lang w:eastAsia="zh-CN"/>
        </w:rPr>
        <w:t>0</w:t>
      </w:r>
      <w:r>
        <w:rPr>
          <w:rFonts w:hint="eastAsia"/>
          <w:lang w:eastAsia="zh-CN"/>
        </w:rPr>
        <w:t>~c</w:t>
      </w:r>
      <w:r>
        <w:rPr>
          <w:lang w:eastAsia="zh-CN"/>
        </w:rPr>
        <w:t>mp5</w:t>
      </w:r>
      <w:r>
        <w:rPr>
          <w:rFonts w:hint="eastAsia"/>
          <w:lang w:eastAsia="zh-CN"/>
        </w:rPr>
        <w:t>。</w:t>
      </w:r>
    </w:p>
    <w:p w:rsidR="00F04A78" w:rsidRDefault="009405FA" w:rsidP="00060D55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>
        <w:rPr>
          <w:lang w:eastAsia="zh-CN"/>
        </w:rPr>
        <w:t>返回值</w:t>
      </w:r>
      <w:r>
        <w:rPr>
          <w:rFonts w:hint="eastAsia"/>
          <w:lang w:eastAsia="zh-CN"/>
        </w:rPr>
        <w:t>：无</w:t>
      </w:r>
    </w:p>
    <w:p w:rsidR="00F04A78" w:rsidRDefault="009405FA" w:rsidP="00060D55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返回值说明</w:t>
      </w:r>
    </w:p>
    <w:tbl>
      <w:tblPr>
        <w:tblW w:w="104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6"/>
        <w:gridCol w:w="5245"/>
        <w:gridCol w:w="3087"/>
      </w:tblGrid>
      <w:tr w:rsidR="00F04A78">
        <w:trPr>
          <w:trHeight w:val="251"/>
          <w:jc w:val="center"/>
        </w:trPr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结构体定义位置</w:t>
            </w:r>
          </w:p>
        </w:tc>
      </w:tr>
      <w:tr w:rsidR="00F04A78">
        <w:trPr>
          <w:trHeight w:val="261"/>
          <w:jc w:val="center"/>
        </w:trPr>
        <w:tc>
          <w:tcPr>
            <w:tcW w:w="2076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ptCmpBase</w:t>
            </w:r>
            <w:proofErr w:type="spellEnd"/>
          </w:p>
        </w:tc>
        <w:tc>
          <w:tcPr>
            <w:tcW w:w="5245" w:type="dxa"/>
            <w:tcBorders>
              <w:righ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087" w:type="dxa"/>
            <w:tcBorders>
              <w:lef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寄存器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lang w:eastAsia="zh-CN"/>
              </w:rPr>
              <w:t>类型</w:t>
            </w:r>
          </w:p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.h</w:t>
            </w:r>
            <w:proofErr w:type="spellEnd"/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E161BB">
        <w:trPr>
          <w:trHeight w:val="261"/>
          <w:jc w:val="center"/>
        </w:trPr>
        <w:tc>
          <w:tcPr>
            <w:tcW w:w="2076" w:type="dxa"/>
            <w:vAlign w:val="center"/>
          </w:tcPr>
          <w:p w:rsidR="00E161BB" w:rsidRDefault="00E161BB" w:rsidP="00E161B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3D2E5E">
              <w:t>byIdx</w:t>
            </w:r>
            <w:proofErr w:type="spellEnd"/>
          </w:p>
        </w:tc>
        <w:tc>
          <w:tcPr>
            <w:tcW w:w="5245" w:type="dxa"/>
            <w:tcBorders>
              <w:right w:val="single" w:sz="4" w:space="0" w:color="auto"/>
            </w:tcBorders>
            <w:vAlign w:val="center"/>
          </w:tcPr>
          <w:p w:rsidR="00E161BB" w:rsidRDefault="00E161BB" w:rsidP="00E161B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int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 xml:space="preserve">_t </w:t>
            </w:r>
            <w:r>
              <w:rPr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数据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CMP </w:t>
            </w:r>
            <w:r>
              <w:rPr>
                <w:lang w:eastAsia="zh-CN"/>
              </w:rPr>
              <w:t>选择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MP0 ~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CMP5</w:t>
            </w:r>
          </w:p>
        </w:tc>
        <w:tc>
          <w:tcPr>
            <w:tcW w:w="3087" w:type="dxa"/>
            <w:tcBorders>
              <w:left w:val="single" w:sz="4" w:space="0" w:color="auto"/>
            </w:tcBorders>
            <w:vAlign w:val="center"/>
          </w:tcPr>
          <w:p w:rsidR="00E161BB" w:rsidRDefault="00E161BB" w:rsidP="00E161B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选择对应的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MP</w:t>
            </w:r>
          </w:p>
        </w:tc>
      </w:tr>
    </w:tbl>
    <w:p w:rsidR="0088267F" w:rsidRDefault="0088267F">
      <w:pPr>
        <w:pStyle w:val="BodyText10"/>
        <w:spacing w:line="276" w:lineRule="auto"/>
        <w:rPr>
          <w:lang w:eastAsia="zh-CN"/>
        </w:rPr>
      </w:pPr>
    </w:p>
    <w:p w:rsidR="00F04A78" w:rsidRPr="00052F11" w:rsidRDefault="009405FA" w:rsidP="00052F11">
      <w:pPr>
        <w:pStyle w:val="31"/>
        <w:tabs>
          <w:tab w:val="left" w:pos="420"/>
        </w:tabs>
      </w:pPr>
      <w:proofErr w:type="spellStart"/>
      <w:r w:rsidRPr="00052F11">
        <w:rPr>
          <w:rFonts w:hint="eastAsia"/>
        </w:rPr>
        <w:t>csi_cmp_stop</w:t>
      </w:r>
      <w:proofErr w:type="spellEnd"/>
    </w:p>
    <w:p w:rsidR="00F04A78" w:rsidRDefault="009405FA">
      <w:pPr>
        <w:pStyle w:val="affe"/>
        <w:spacing w:line="276" w:lineRule="auto"/>
        <w:rPr>
          <w:lang w:eastAsia="zh-CN"/>
        </w:rPr>
      </w:pPr>
      <w:proofErr w:type="gramStart"/>
      <w:r>
        <w:rPr>
          <w:rFonts w:hint="eastAsia"/>
          <w:lang w:eastAsia="zh-CN"/>
        </w:rPr>
        <w:t>void</w:t>
      </w:r>
      <w:proofErr w:type="gramEnd"/>
      <w:r>
        <w:rPr>
          <w:rFonts w:hint="eastAsia"/>
          <w:lang w:eastAsia="zh-CN"/>
        </w:rPr>
        <w:t xml:space="preserve"> </w:t>
      </w:r>
      <w:proofErr w:type="spellStart"/>
      <w:r w:rsidR="00E161BB" w:rsidRPr="00E161BB">
        <w:rPr>
          <w:lang w:eastAsia="zh-CN"/>
        </w:rPr>
        <w:t>csi_cmp_stop</w:t>
      </w:r>
      <w:proofErr w:type="spellEnd"/>
      <w:r w:rsidR="00E161BB" w:rsidRPr="00E161BB">
        <w:rPr>
          <w:lang w:eastAsia="zh-CN"/>
        </w:rPr>
        <w:t>(</w:t>
      </w:r>
      <w:proofErr w:type="spellStart"/>
      <w:r w:rsidR="00E161BB" w:rsidRPr="00E161BB">
        <w:rPr>
          <w:lang w:eastAsia="zh-CN"/>
        </w:rPr>
        <w:t>csp_cmp_t</w:t>
      </w:r>
      <w:proofErr w:type="spellEnd"/>
      <w:r w:rsidR="00E161BB" w:rsidRPr="00E161BB">
        <w:rPr>
          <w:lang w:eastAsia="zh-CN"/>
        </w:rPr>
        <w:t xml:space="preserve"> *ptCmpBase,uint8_t </w:t>
      </w:r>
      <w:proofErr w:type="spellStart"/>
      <w:r w:rsidR="00E161BB" w:rsidRPr="00E161BB">
        <w:rPr>
          <w:lang w:eastAsia="zh-CN"/>
        </w:rPr>
        <w:t>byIdx</w:t>
      </w:r>
      <w:proofErr w:type="spellEnd"/>
      <w:r w:rsidR="00E161BB" w:rsidRPr="00E161BB">
        <w:rPr>
          <w:lang w:eastAsia="zh-CN"/>
        </w:rPr>
        <w:t>)</w:t>
      </w:r>
    </w:p>
    <w:p w:rsidR="00F04A78" w:rsidRDefault="009405FA" w:rsidP="00052F11">
      <w:pPr>
        <w:pStyle w:val="41"/>
        <w:tabs>
          <w:tab w:val="left" w:pos="420"/>
        </w:tabs>
      </w:pPr>
      <w:r>
        <w:rPr>
          <w:rFonts w:hint="eastAsia"/>
        </w:rPr>
        <w:t>功能描述</w:t>
      </w:r>
    </w:p>
    <w:p w:rsidR="00F04A78" w:rsidRDefault="009405FA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停止</w:t>
      </w:r>
      <w:r>
        <w:rPr>
          <w:rFonts w:hint="eastAsia"/>
          <w:lang w:eastAsia="zh-CN"/>
        </w:rPr>
        <w:t>CMP</w:t>
      </w:r>
      <w:r>
        <w:rPr>
          <w:rFonts w:hint="eastAsia"/>
          <w:lang w:eastAsia="zh-CN"/>
        </w:rPr>
        <w:t>功能</w:t>
      </w:r>
    </w:p>
    <w:p w:rsidR="00F04A78" w:rsidRDefault="009405FA" w:rsidP="00052F11">
      <w:pPr>
        <w:pStyle w:val="41"/>
        <w:tabs>
          <w:tab w:val="left" w:pos="420"/>
        </w:tabs>
      </w:pPr>
      <w:r>
        <w:t>参数</w:t>
      </w:r>
      <w:r>
        <w:rPr>
          <w:rFonts w:hint="eastAsia"/>
        </w:rPr>
        <w:t>/</w:t>
      </w:r>
      <w:r>
        <w:rPr>
          <w:rFonts w:hint="eastAsia"/>
        </w:rPr>
        <w:t>返回值说明</w:t>
      </w:r>
    </w:p>
    <w:p w:rsidR="00F04A78" w:rsidRDefault="009405FA" w:rsidP="00060D55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F04A78" w:rsidRDefault="009405FA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</w:rPr>
        <w:t>ptCmpBase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CMP</w:t>
      </w:r>
      <w:r>
        <w:rPr>
          <w:lang w:eastAsia="zh-CN"/>
        </w:rPr>
        <w:t>寄存器结构体指针</w:t>
      </w:r>
      <w:r>
        <w:rPr>
          <w:rFonts w:hint="eastAsia"/>
          <w:lang w:eastAsia="zh-CN"/>
        </w:rPr>
        <w:t>，指向</w:t>
      </w:r>
      <w:r>
        <w:rPr>
          <w:rFonts w:hint="eastAsia"/>
          <w:lang w:eastAsia="zh-CN"/>
        </w:rPr>
        <w:t>CMP</w:t>
      </w:r>
      <w:r>
        <w:rPr>
          <w:rFonts w:hint="eastAsia"/>
          <w:lang w:eastAsia="zh-CN"/>
        </w:rPr>
        <w:t>基地址，结构体</w:t>
      </w:r>
      <w:r>
        <w:rPr>
          <w:lang w:eastAsia="zh-CN"/>
        </w:rPr>
        <w:t>定义详见</w:t>
      </w:r>
      <w:proofErr w:type="spellStart"/>
      <w:r>
        <w:rPr>
          <w:lang w:eastAsia="zh-CN"/>
        </w:rPr>
        <w:t>csp_</w:t>
      </w:r>
      <w:r>
        <w:rPr>
          <w:rFonts w:hint="eastAsia"/>
          <w:lang w:eastAsia="zh-CN"/>
        </w:rPr>
        <w:t>cmp</w:t>
      </w:r>
      <w:r>
        <w:rPr>
          <w:lang w:eastAsia="zh-CN"/>
        </w:rPr>
        <w:t>_t</w:t>
      </w:r>
      <w:proofErr w:type="spellEnd"/>
      <w:r>
        <w:rPr>
          <w:rFonts w:hint="eastAsia"/>
          <w:lang w:eastAsia="zh-CN"/>
        </w:rPr>
        <w:t>。</w:t>
      </w:r>
    </w:p>
    <w:p w:rsidR="00E161BB" w:rsidRPr="00E161BB" w:rsidRDefault="00E161BB" w:rsidP="00E161BB">
      <w:pPr>
        <w:pStyle w:val="BodyText10"/>
        <w:spacing w:line="276" w:lineRule="auto"/>
        <w:ind w:left="360"/>
        <w:rPr>
          <w:rFonts w:eastAsiaTheme="minorEastAsia"/>
          <w:lang w:eastAsia="zh-CN"/>
        </w:rPr>
      </w:pPr>
      <w:proofErr w:type="spellStart"/>
      <w:r w:rsidRPr="003D2E5E">
        <w:t>byIdx</w:t>
      </w:r>
      <w:proofErr w:type="spellEnd"/>
      <w:r>
        <w:rPr>
          <w:rFonts w:hint="eastAsia"/>
          <w:lang w:eastAsia="zh-CN"/>
        </w:rPr>
        <w:t>：</w:t>
      </w:r>
      <w:r>
        <w:t xml:space="preserve"> CMP id</w:t>
      </w:r>
      <w:r>
        <w:t>号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可选择</w:t>
      </w:r>
      <w:r>
        <w:rPr>
          <w:rFonts w:hint="eastAsia"/>
          <w:lang w:eastAsia="zh-CN"/>
        </w:rPr>
        <w:t>cmp</w:t>
      </w:r>
      <w:r>
        <w:rPr>
          <w:lang w:eastAsia="zh-CN"/>
        </w:rPr>
        <w:t>0</w:t>
      </w:r>
      <w:r>
        <w:rPr>
          <w:rFonts w:hint="eastAsia"/>
          <w:lang w:eastAsia="zh-CN"/>
        </w:rPr>
        <w:t>~c</w:t>
      </w:r>
      <w:r>
        <w:rPr>
          <w:lang w:eastAsia="zh-CN"/>
        </w:rPr>
        <w:t>mp5</w:t>
      </w:r>
      <w:r>
        <w:rPr>
          <w:rFonts w:hint="eastAsia"/>
          <w:lang w:eastAsia="zh-CN"/>
        </w:rPr>
        <w:t>。</w:t>
      </w:r>
    </w:p>
    <w:p w:rsidR="00F04A78" w:rsidRDefault="009405FA" w:rsidP="00060D55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>
        <w:rPr>
          <w:lang w:eastAsia="zh-CN"/>
        </w:rPr>
        <w:t>返回值</w:t>
      </w:r>
      <w:r>
        <w:rPr>
          <w:rFonts w:hint="eastAsia"/>
          <w:lang w:eastAsia="zh-CN"/>
        </w:rPr>
        <w:t>：无</w:t>
      </w:r>
    </w:p>
    <w:p w:rsidR="00F04A78" w:rsidRDefault="009405FA" w:rsidP="00060D55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lastRenderedPageBreak/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返回值说明</w:t>
      </w:r>
    </w:p>
    <w:tbl>
      <w:tblPr>
        <w:tblW w:w="1020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9"/>
        <w:gridCol w:w="5103"/>
        <w:gridCol w:w="2987"/>
      </w:tblGrid>
      <w:tr w:rsidR="00F04A78">
        <w:trPr>
          <w:trHeight w:val="251"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F04A78">
        <w:trPr>
          <w:trHeight w:val="261"/>
          <w:jc w:val="center"/>
        </w:trPr>
        <w:tc>
          <w:tcPr>
            <w:tcW w:w="2119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ptCmpBase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2987" w:type="dxa"/>
            <w:tcBorders>
              <w:lef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寄存器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lang w:eastAsia="zh-CN"/>
              </w:rPr>
              <w:t>类型</w:t>
            </w:r>
          </w:p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.h</w:t>
            </w:r>
            <w:proofErr w:type="spellEnd"/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E161BB">
        <w:trPr>
          <w:trHeight w:val="261"/>
          <w:jc w:val="center"/>
        </w:trPr>
        <w:tc>
          <w:tcPr>
            <w:tcW w:w="2119" w:type="dxa"/>
            <w:vAlign w:val="center"/>
          </w:tcPr>
          <w:p w:rsidR="00E161BB" w:rsidRDefault="00E161BB" w:rsidP="00E161B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3D2E5E">
              <w:t>byIdx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E161BB" w:rsidRDefault="00E161BB" w:rsidP="00E161B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int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 xml:space="preserve">_t </w:t>
            </w:r>
            <w:r>
              <w:rPr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数据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CMP </w:t>
            </w:r>
            <w:r>
              <w:rPr>
                <w:lang w:eastAsia="zh-CN"/>
              </w:rPr>
              <w:t>选择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MP0 ~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CMP5</w:t>
            </w:r>
          </w:p>
        </w:tc>
        <w:tc>
          <w:tcPr>
            <w:tcW w:w="2987" w:type="dxa"/>
            <w:tcBorders>
              <w:left w:val="single" w:sz="4" w:space="0" w:color="auto"/>
            </w:tcBorders>
            <w:vAlign w:val="center"/>
          </w:tcPr>
          <w:p w:rsidR="00E161BB" w:rsidRDefault="00E161BB" w:rsidP="00E161B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选择对应的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MP</w:t>
            </w:r>
          </w:p>
        </w:tc>
      </w:tr>
    </w:tbl>
    <w:p w:rsidR="00F04A78" w:rsidRDefault="00F04A78">
      <w:pPr>
        <w:pStyle w:val="BodyText10"/>
        <w:spacing w:line="276" w:lineRule="auto"/>
        <w:rPr>
          <w:lang w:eastAsia="zh-CN"/>
        </w:rPr>
      </w:pPr>
    </w:p>
    <w:p w:rsidR="00F04A78" w:rsidRPr="00052F11" w:rsidRDefault="00FF1612" w:rsidP="00052F11">
      <w:pPr>
        <w:pStyle w:val="31"/>
        <w:tabs>
          <w:tab w:val="left" w:pos="420"/>
        </w:tabs>
      </w:pPr>
      <w:proofErr w:type="spellStart"/>
      <w:r w:rsidRPr="00555C4A">
        <w:rPr>
          <w:lang w:eastAsia="zh-CN"/>
        </w:rPr>
        <w:t>csi_cmp_fltcr_config</w:t>
      </w:r>
      <w:proofErr w:type="spellEnd"/>
    </w:p>
    <w:p w:rsidR="00F04A78" w:rsidRDefault="009405FA">
      <w:pPr>
        <w:pStyle w:val="affe"/>
        <w:spacing w:line="276" w:lineRule="auto"/>
        <w:rPr>
          <w:lang w:eastAsia="zh-CN"/>
        </w:rPr>
      </w:pPr>
      <w:proofErr w:type="spellStart"/>
      <w:r>
        <w:rPr>
          <w:rFonts w:hint="eastAsia"/>
          <w:lang w:eastAsia="zh-CN"/>
        </w:rPr>
        <w:t>csi_error_t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 w:rsidR="00555C4A" w:rsidRPr="00555C4A">
        <w:rPr>
          <w:lang w:eastAsia="zh-CN"/>
        </w:rPr>
        <w:t>csi_cmp_fltcr_</w:t>
      </w:r>
      <w:proofErr w:type="gramStart"/>
      <w:r w:rsidR="00555C4A" w:rsidRPr="00555C4A">
        <w:rPr>
          <w:lang w:eastAsia="zh-CN"/>
        </w:rPr>
        <w:t>config</w:t>
      </w:r>
      <w:proofErr w:type="spellEnd"/>
      <w:r w:rsidR="00555C4A" w:rsidRPr="00555C4A">
        <w:rPr>
          <w:lang w:eastAsia="zh-CN"/>
        </w:rPr>
        <w:t>(</w:t>
      </w:r>
      <w:proofErr w:type="spellStart"/>
      <w:proofErr w:type="gramEnd"/>
      <w:r w:rsidR="00555C4A" w:rsidRPr="00555C4A">
        <w:rPr>
          <w:lang w:eastAsia="zh-CN"/>
        </w:rPr>
        <w:t>csp_cmp_t</w:t>
      </w:r>
      <w:proofErr w:type="spellEnd"/>
      <w:r w:rsidR="00555C4A" w:rsidRPr="00555C4A">
        <w:rPr>
          <w:lang w:eastAsia="zh-CN"/>
        </w:rPr>
        <w:t xml:space="preserve"> *</w:t>
      </w:r>
      <w:proofErr w:type="spellStart"/>
      <w:r w:rsidR="00555C4A" w:rsidRPr="00555C4A">
        <w:rPr>
          <w:lang w:eastAsia="zh-CN"/>
        </w:rPr>
        <w:t>ptCmpBase,csi_cmp_fltcr_config_t</w:t>
      </w:r>
      <w:proofErr w:type="spellEnd"/>
      <w:r w:rsidR="00555C4A" w:rsidRPr="00555C4A">
        <w:rPr>
          <w:lang w:eastAsia="zh-CN"/>
        </w:rPr>
        <w:t xml:space="preserve"> *ptCmpFltcrCfg,uint8_t </w:t>
      </w:r>
      <w:proofErr w:type="spellStart"/>
      <w:r w:rsidR="00555C4A" w:rsidRPr="00555C4A">
        <w:rPr>
          <w:lang w:eastAsia="zh-CN"/>
        </w:rPr>
        <w:t>byIdx</w:t>
      </w:r>
      <w:proofErr w:type="spellEnd"/>
      <w:r w:rsidR="00555C4A" w:rsidRPr="00555C4A">
        <w:rPr>
          <w:lang w:eastAsia="zh-CN"/>
        </w:rPr>
        <w:t>)</w:t>
      </w:r>
    </w:p>
    <w:p w:rsidR="00F04A78" w:rsidRDefault="009405FA" w:rsidP="00052F11">
      <w:pPr>
        <w:pStyle w:val="41"/>
        <w:tabs>
          <w:tab w:val="left" w:pos="420"/>
        </w:tabs>
      </w:pPr>
      <w:r>
        <w:t>功能描述</w:t>
      </w:r>
    </w:p>
    <w:p w:rsidR="00F04A78" w:rsidRDefault="009405FA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配置</w:t>
      </w:r>
      <w:r>
        <w:rPr>
          <w:rFonts w:hint="eastAsia"/>
          <w:lang w:eastAsia="zh-CN"/>
        </w:rPr>
        <w:t>CMP</w:t>
      </w:r>
      <w:r>
        <w:rPr>
          <w:rFonts w:hint="eastAsia"/>
          <w:lang w:eastAsia="zh-CN"/>
        </w:rPr>
        <w:t>数字滤波功能</w:t>
      </w:r>
    </w:p>
    <w:p w:rsidR="00F04A78" w:rsidRDefault="009405FA" w:rsidP="00052F11">
      <w:pPr>
        <w:pStyle w:val="41"/>
        <w:tabs>
          <w:tab w:val="left" w:pos="420"/>
        </w:tabs>
      </w:pPr>
      <w:r>
        <w:t>参数</w:t>
      </w:r>
      <w:r>
        <w:rPr>
          <w:rFonts w:hint="eastAsia"/>
        </w:rPr>
        <w:t>/</w:t>
      </w:r>
      <w:r>
        <w:rPr>
          <w:rFonts w:hint="eastAsia"/>
        </w:rPr>
        <w:t>返回值说明</w:t>
      </w:r>
    </w:p>
    <w:p w:rsidR="00F04A78" w:rsidRDefault="009405FA" w:rsidP="00060D55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F04A78" w:rsidRDefault="009405FA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</w:rPr>
        <w:t>ptCmpBase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CMP</w:t>
      </w:r>
      <w:r>
        <w:rPr>
          <w:lang w:eastAsia="zh-CN"/>
        </w:rPr>
        <w:t>寄存器结构体指针</w:t>
      </w:r>
      <w:r>
        <w:rPr>
          <w:rFonts w:hint="eastAsia"/>
          <w:lang w:eastAsia="zh-CN"/>
        </w:rPr>
        <w:t>，指向</w:t>
      </w:r>
      <w:r>
        <w:rPr>
          <w:rFonts w:hint="eastAsia"/>
          <w:lang w:eastAsia="zh-CN"/>
        </w:rPr>
        <w:t>CMP</w:t>
      </w:r>
      <w:r>
        <w:rPr>
          <w:rFonts w:hint="eastAsia"/>
          <w:lang w:eastAsia="zh-CN"/>
        </w:rPr>
        <w:t>基地址，结构体</w:t>
      </w:r>
      <w:r>
        <w:rPr>
          <w:lang w:eastAsia="zh-CN"/>
        </w:rPr>
        <w:t>定义详见</w:t>
      </w:r>
      <w:proofErr w:type="spellStart"/>
      <w:r>
        <w:rPr>
          <w:lang w:eastAsia="zh-CN"/>
        </w:rPr>
        <w:t>csp_</w:t>
      </w:r>
      <w:r>
        <w:rPr>
          <w:rFonts w:hint="eastAsia"/>
          <w:lang w:eastAsia="zh-CN"/>
        </w:rPr>
        <w:t>cmp</w:t>
      </w:r>
      <w:r>
        <w:rPr>
          <w:lang w:eastAsia="zh-CN"/>
        </w:rPr>
        <w:t>_t</w:t>
      </w:r>
      <w:proofErr w:type="spellEnd"/>
      <w:r>
        <w:rPr>
          <w:rFonts w:hint="eastAsia"/>
          <w:lang w:eastAsia="zh-CN"/>
        </w:rPr>
        <w:t>。</w:t>
      </w:r>
    </w:p>
    <w:p w:rsidR="00F04A78" w:rsidRDefault="00555C4A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555C4A">
        <w:rPr>
          <w:lang w:eastAsia="zh-CN"/>
        </w:rPr>
        <w:t>ptCmpFltcrCfg</w:t>
      </w:r>
      <w:proofErr w:type="spellEnd"/>
      <w:r w:rsidR="009405FA">
        <w:rPr>
          <w:rFonts w:hint="eastAsia"/>
          <w:lang w:eastAsia="zh-CN"/>
        </w:rPr>
        <w:t>：</w:t>
      </w:r>
      <w:r w:rsidR="009405FA">
        <w:rPr>
          <w:rFonts w:hint="eastAsia"/>
          <w:lang w:eastAsia="zh-CN"/>
        </w:rPr>
        <w:t>CMP</w:t>
      </w:r>
      <w:r w:rsidR="009405FA">
        <w:rPr>
          <w:rFonts w:hint="eastAsia"/>
          <w:lang w:eastAsia="zh-CN"/>
        </w:rPr>
        <w:t>数字滤波配置结构体指针，结构体定义详见</w:t>
      </w:r>
      <w:proofErr w:type="spellStart"/>
      <w:r w:rsidRPr="00555C4A">
        <w:rPr>
          <w:lang w:eastAsia="zh-CN"/>
        </w:rPr>
        <w:t>csi_cmp_fltcr_config_t</w:t>
      </w:r>
      <w:proofErr w:type="spellEnd"/>
      <w:r w:rsidR="009405FA">
        <w:rPr>
          <w:rFonts w:hint="eastAsia"/>
          <w:lang w:eastAsia="zh-CN"/>
        </w:rPr>
        <w:t>。</w:t>
      </w:r>
    </w:p>
    <w:p w:rsidR="00555C4A" w:rsidRPr="00555C4A" w:rsidRDefault="00555C4A" w:rsidP="00555C4A">
      <w:pPr>
        <w:pStyle w:val="BodyText10"/>
        <w:spacing w:line="276" w:lineRule="auto"/>
        <w:ind w:left="360"/>
        <w:rPr>
          <w:rFonts w:eastAsiaTheme="minorEastAsia"/>
          <w:lang w:eastAsia="zh-CN"/>
        </w:rPr>
      </w:pPr>
      <w:proofErr w:type="spellStart"/>
      <w:r w:rsidRPr="003D2E5E">
        <w:t>byIdx</w:t>
      </w:r>
      <w:proofErr w:type="spellEnd"/>
      <w:r>
        <w:rPr>
          <w:rFonts w:hint="eastAsia"/>
          <w:lang w:eastAsia="zh-CN"/>
        </w:rPr>
        <w:t>：</w:t>
      </w:r>
      <w:r>
        <w:t xml:space="preserve"> CMP id</w:t>
      </w:r>
      <w:r>
        <w:t>号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可选择</w:t>
      </w:r>
      <w:r>
        <w:rPr>
          <w:rFonts w:hint="eastAsia"/>
          <w:lang w:eastAsia="zh-CN"/>
        </w:rPr>
        <w:t>cmp</w:t>
      </w:r>
      <w:r>
        <w:rPr>
          <w:lang w:eastAsia="zh-CN"/>
        </w:rPr>
        <w:t>0</w:t>
      </w:r>
      <w:r>
        <w:rPr>
          <w:rFonts w:hint="eastAsia"/>
          <w:lang w:eastAsia="zh-CN"/>
        </w:rPr>
        <w:t>~c</w:t>
      </w:r>
      <w:r>
        <w:rPr>
          <w:lang w:eastAsia="zh-CN"/>
        </w:rPr>
        <w:t>mp5</w:t>
      </w:r>
      <w:r>
        <w:rPr>
          <w:rFonts w:hint="eastAsia"/>
          <w:lang w:eastAsia="zh-CN"/>
        </w:rPr>
        <w:t>。</w:t>
      </w:r>
    </w:p>
    <w:p w:rsidR="00F04A78" w:rsidRDefault="009405FA" w:rsidP="00060D55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>
        <w:rPr>
          <w:lang w:eastAsia="zh-CN"/>
        </w:rPr>
        <w:t>返回值</w:t>
      </w:r>
    </w:p>
    <w:p w:rsidR="00F04A78" w:rsidRDefault="009405FA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SI_OK</w:t>
      </w:r>
      <w:r>
        <w:rPr>
          <w:rFonts w:hint="eastAsia"/>
          <w:lang w:eastAsia="zh-CN"/>
        </w:rPr>
        <w:t>：初始化</w:t>
      </w:r>
      <w:r>
        <w:rPr>
          <w:lang w:eastAsia="zh-CN"/>
        </w:rPr>
        <w:t>成功</w:t>
      </w:r>
      <w:r>
        <w:rPr>
          <w:rFonts w:hint="eastAsia"/>
          <w:lang w:eastAsia="zh-CN"/>
        </w:rPr>
        <w:t>。</w:t>
      </w:r>
    </w:p>
    <w:p w:rsidR="00F04A78" w:rsidRDefault="009405FA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CSI_ERROR</w:t>
      </w:r>
      <w:r>
        <w:rPr>
          <w:rFonts w:hint="eastAsia"/>
          <w:lang w:eastAsia="zh-CN"/>
        </w:rPr>
        <w:t>：初始化失败。</w:t>
      </w:r>
    </w:p>
    <w:p w:rsidR="00F04A78" w:rsidRDefault="009405FA" w:rsidP="00060D55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1042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5"/>
        <w:gridCol w:w="5185"/>
        <w:gridCol w:w="3011"/>
      </w:tblGrid>
      <w:tr w:rsidR="00F04A78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F04A78">
        <w:trPr>
          <w:trHeight w:val="261"/>
          <w:jc w:val="center"/>
        </w:trPr>
        <w:tc>
          <w:tcPr>
            <w:tcW w:w="2225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ptSioBase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寄存器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lang w:eastAsia="zh-CN"/>
              </w:rPr>
              <w:t>类型</w:t>
            </w:r>
          </w:p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.h</w:t>
            </w:r>
            <w:proofErr w:type="spellEnd"/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F04A78">
        <w:trPr>
          <w:trHeight w:val="261"/>
          <w:jc w:val="center"/>
        </w:trPr>
        <w:tc>
          <w:tcPr>
            <w:tcW w:w="2225" w:type="dxa"/>
            <w:vAlign w:val="center"/>
          </w:tcPr>
          <w:p w:rsidR="00F04A78" w:rsidRDefault="00555C4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555C4A">
              <w:rPr>
                <w:lang w:eastAsia="zh-CN"/>
              </w:rPr>
              <w:t>ptCmpFltcrCfg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F04A78" w:rsidRDefault="00555C4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555C4A">
              <w:rPr>
                <w:noProof/>
                <w:lang w:eastAsia="zh-CN"/>
              </w:rPr>
              <w:drawing>
                <wp:inline distT="0" distB="0" distL="0" distR="0">
                  <wp:extent cx="2184400" cy="965200"/>
                  <wp:effectExtent l="0" t="0" r="6350" b="6350"/>
                  <wp:docPr id="12" name="图片 12" descr="C:\Users\yuanym\AppData\Local\Temp\1648604650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yuanym\AppData\Local\Temp\1648604650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.h</w:t>
            </w:r>
            <w:proofErr w:type="spellEnd"/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555C4A">
        <w:trPr>
          <w:trHeight w:val="261"/>
          <w:jc w:val="center"/>
        </w:trPr>
        <w:tc>
          <w:tcPr>
            <w:tcW w:w="2225" w:type="dxa"/>
            <w:vAlign w:val="center"/>
          </w:tcPr>
          <w:p w:rsidR="00555C4A" w:rsidRDefault="00555C4A" w:rsidP="00555C4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3D2E5E">
              <w:lastRenderedPageBreak/>
              <w:t>byIdx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555C4A" w:rsidRDefault="00555C4A" w:rsidP="00555C4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int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 xml:space="preserve">_t </w:t>
            </w:r>
            <w:r>
              <w:rPr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数据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CMP </w:t>
            </w:r>
            <w:r>
              <w:rPr>
                <w:lang w:eastAsia="zh-CN"/>
              </w:rPr>
              <w:t>选择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MP0 ~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CMP5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555C4A" w:rsidRDefault="00555C4A" w:rsidP="00555C4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选择对应的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MP</w:t>
            </w:r>
          </w:p>
        </w:tc>
      </w:tr>
      <w:tr w:rsidR="00555C4A">
        <w:trPr>
          <w:trHeight w:val="261"/>
          <w:jc w:val="center"/>
        </w:trPr>
        <w:tc>
          <w:tcPr>
            <w:tcW w:w="2225" w:type="dxa"/>
            <w:vAlign w:val="center"/>
          </w:tcPr>
          <w:p w:rsidR="00555C4A" w:rsidRDefault="00555C4A" w:rsidP="00555C4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csi_error_t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555C4A" w:rsidRDefault="00555C4A" w:rsidP="00555C4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中定义值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555C4A" w:rsidRDefault="00555C4A" w:rsidP="00555C4A">
            <w:pPr>
              <w:pStyle w:val="TableTextCenter"/>
              <w:spacing w:line="276" w:lineRule="auto"/>
              <w:jc w:val="left"/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中定义</w:t>
            </w:r>
          </w:p>
        </w:tc>
      </w:tr>
    </w:tbl>
    <w:p w:rsidR="00F04A78" w:rsidRDefault="00F04A78">
      <w:pPr>
        <w:pStyle w:val="BodyText10"/>
        <w:spacing w:line="276" w:lineRule="auto"/>
        <w:rPr>
          <w:lang w:eastAsia="zh-CN"/>
        </w:rPr>
      </w:pPr>
    </w:p>
    <w:p w:rsidR="00F04A78" w:rsidRPr="00052F11" w:rsidRDefault="009405FA" w:rsidP="00052F11">
      <w:pPr>
        <w:pStyle w:val="31"/>
        <w:tabs>
          <w:tab w:val="left" w:pos="420"/>
        </w:tabs>
      </w:pPr>
      <w:proofErr w:type="spellStart"/>
      <w:r w:rsidRPr="00052F11">
        <w:rPr>
          <w:rFonts w:hint="eastAsia"/>
        </w:rPr>
        <w:t>csi_cmp_wfcr_config</w:t>
      </w:r>
      <w:proofErr w:type="spellEnd"/>
    </w:p>
    <w:p w:rsidR="00F04A78" w:rsidRDefault="009405FA">
      <w:pPr>
        <w:pStyle w:val="affe"/>
        <w:spacing w:line="276" w:lineRule="auto"/>
        <w:rPr>
          <w:lang w:eastAsia="zh-CN"/>
        </w:rPr>
      </w:pPr>
      <w:proofErr w:type="spellStart"/>
      <w:r>
        <w:rPr>
          <w:rFonts w:hint="eastAsia"/>
          <w:lang w:eastAsia="zh-CN"/>
        </w:rPr>
        <w:t>csi_error_t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 w:rsidR="00D91790" w:rsidRPr="00D91790">
        <w:rPr>
          <w:lang w:eastAsia="zh-CN"/>
        </w:rPr>
        <w:t>csi_cmp_wfcr_</w:t>
      </w:r>
      <w:proofErr w:type="gramStart"/>
      <w:r w:rsidR="00D91790" w:rsidRPr="00D91790">
        <w:rPr>
          <w:lang w:eastAsia="zh-CN"/>
        </w:rPr>
        <w:t>config</w:t>
      </w:r>
      <w:proofErr w:type="spellEnd"/>
      <w:r w:rsidR="00D91790" w:rsidRPr="00D91790">
        <w:rPr>
          <w:lang w:eastAsia="zh-CN"/>
        </w:rPr>
        <w:t>(</w:t>
      </w:r>
      <w:proofErr w:type="spellStart"/>
      <w:proofErr w:type="gramEnd"/>
      <w:r w:rsidR="00D91790" w:rsidRPr="00D91790">
        <w:rPr>
          <w:lang w:eastAsia="zh-CN"/>
        </w:rPr>
        <w:t>csp_cmp_t</w:t>
      </w:r>
      <w:proofErr w:type="spellEnd"/>
      <w:r w:rsidR="00D91790" w:rsidRPr="00D91790">
        <w:rPr>
          <w:lang w:eastAsia="zh-CN"/>
        </w:rPr>
        <w:t xml:space="preserve"> *</w:t>
      </w:r>
      <w:proofErr w:type="spellStart"/>
      <w:r w:rsidR="00D91790" w:rsidRPr="00D91790">
        <w:rPr>
          <w:lang w:eastAsia="zh-CN"/>
        </w:rPr>
        <w:t>ptCmpBase,csi_cmp_wfcr_config_t</w:t>
      </w:r>
      <w:proofErr w:type="spellEnd"/>
      <w:r w:rsidR="00D91790" w:rsidRPr="00D91790">
        <w:rPr>
          <w:lang w:eastAsia="zh-CN"/>
        </w:rPr>
        <w:t xml:space="preserve"> *ptCmpWfcrCfg,uint8_t </w:t>
      </w:r>
      <w:proofErr w:type="spellStart"/>
      <w:r w:rsidR="00D91790" w:rsidRPr="00D91790">
        <w:rPr>
          <w:lang w:eastAsia="zh-CN"/>
        </w:rPr>
        <w:t>byIdx</w:t>
      </w:r>
      <w:proofErr w:type="spellEnd"/>
      <w:r w:rsidR="00D91790" w:rsidRPr="00D91790">
        <w:rPr>
          <w:lang w:eastAsia="zh-CN"/>
        </w:rPr>
        <w:t>)</w:t>
      </w:r>
    </w:p>
    <w:p w:rsidR="00F04A78" w:rsidRDefault="009405FA" w:rsidP="00052F11">
      <w:pPr>
        <w:pStyle w:val="41"/>
        <w:tabs>
          <w:tab w:val="left" w:pos="420"/>
        </w:tabs>
      </w:pPr>
      <w:r>
        <w:rPr>
          <w:rFonts w:hint="eastAsia"/>
        </w:rPr>
        <w:t>功能描述</w:t>
      </w:r>
    </w:p>
    <w:p w:rsidR="00F04A78" w:rsidRDefault="009405FA">
      <w:pPr>
        <w:pStyle w:val="BodyText10"/>
        <w:spacing w:line="276" w:lineRule="auto"/>
        <w:rPr>
          <w:lang w:eastAsia="zh-CN"/>
        </w:rPr>
      </w:pPr>
      <w:r>
        <w:rPr>
          <w:rFonts w:cs="微软雅黑"/>
        </w:rPr>
        <w:tab/>
      </w:r>
      <w:r>
        <w:rPr>
          <w:rFonts w:hint="eastAsia"/>
          <w:lang w:eastAsia="zh-CN"/>
        </w:rPr>
        <w:t>配置</w:t>
      </w:r>
      <w:r>
        <w:rPr>
          <w:rFonts w:hint="eastAsia"/>
          <w:lang w:eastAsia="zh-CN"/>
        </w:rPr>
        <w:t>CMP</w:t>
      </w:r>
      <w:r>
        <w:rPr>
          <w:rFonts w:hint="eastAsia"/>
          <w:lang w:eastAsia="zh-CN"/>
        </w:rPr>
        <w:t>窗口滤波功能</w:t>
      </w:r>
    </w:p>
    <w:p w:rsidR="00F04A78" w:rsidRDefault="009405FA" w:rsidP="00052F11">
      <w:pPr>
        <w:pStyle w:val="41"/>
        <w:tabs>
          <w:tab w:val="left" w:pos="420"/>
        </w:tabs>
      </w:pPr>
      <w:r>
        <w:t>参数</w:t>
      </w:r>
      <w:r>
        <w:rPr>
          <w:rFonts w:hint="eastAsia"/>
        </w:rPr>
        <w:t>/</w:t>
      </w:r>
      <w:r>
        <w:t>返回值</w:t>
      </w:r>
      <w:r>
        <w:rPr>
          <w:rFonts w:hint="eastAsia"/>
        </w:rPr>
        <w:t>说明</w:t>
      </w:r>
    </w:p>
    <w:p w:rsidR="00F04A78" w:rsidRDefault="009405FA" w:rsidP="00060D55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F04A78" w:rsidRDefault="009405FA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</w:rPr>
        <w:t>ptCmpBase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CMP</w:t>
      </w:r>
      <w:r>
        <w:rPr>
          <w:lang w:eastAsia="zh-CN"/>
        </w:rPr>
        <w:t>寄存器结构体指针</w:t>
      </w:r>
      <w:r>
        <w:rPr>
          <w:rFonts w:hint="eastAsia"/>
          <w:lang w:eastAsia="zh-CN"/>
        </w:rPr>
        <w:t>，指向</w:t>
      </w:r>
      <w:r>
        <w:rPr>
          <w:rFonts w:hint="eastAsia"/>
          <w:lang w:eastAsia="zh-CN"/>
        </w:rPr>
        <w:t>CMP</w:t>
      </w:r>
      <w:r>
        <w:rPr>
          <w:rFonts w:hint="eastAsia"/>
          <w:lang w:eastAsia="zh-CN"/>
        </w:rPr>
        <w:t>基地址，结构体</w:t>
      </w:r>
      <w:r>
        <w:rPr>
          <w:lang w:eastAsia="zh-CN"/>
        </w:rPr>
        <w:t>定义详见</w:t>
      </w:r>
      <w:proofErr w:type="spellStart"/>
      <w:r>
        <w:rPr>
          <w:lang w:eastAsia="zh-CN"/>
        </w:rPr>
        <w:t>csp_</w:t>
      </w:r>
      <w:r>
        <w:rPr>
          <w:rFonts w:hint="eastAsia"/>
          <w:lang w:eastAsia="zh-CN"/>
        </w:rPr>
        <w:t>cmp</w:t>
      </w:r>
      <w:r>
        <w:rPr>
          <w:lang w:eastAsia="zh-CN"/>
        </w:rPr>
        <w:t>_t</w:t>
      </w:r>
      <w:proofErr w:type="spellEnd"/>
      <w:r>
        <w:rPr>
          <w:rFonts w:hint="eastAsia"/>
          <w:lang w:eastAsia="zh-CN"/>
        </w:rPr>
        <w:t>。</w:t>
      </w:r>
    </w:p>
    <w:p w:rsidR="00F04A78" w:rsidRDefault="009405FA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  <w:lang w:eastAsia="zh-CN"/>
        </w:rPr>
        <w:t>ptCmpWfcrCfg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CMP</w:t>
      </w:r>
      <w:r>
        <w:rPr>
          <w:rFonts w:hint="eastAsia"/>
          <w:lang w:eastAsia="zh-CN"/>
        </w:rPr>
        <w:t>窗口滤波配置结构体指针，结构体定义详见</w:t>
      </w:r>
      <w:proofErr w:type="spellStart"/>
      <w:r>
        <w:rPr>
          <w:rFonts w:hint="eastAsia"/>
          <w:lang w:eastAsia="zh-CN"/>
        </w:rPr>
        <w:t>csi_cmp_wfcr_config_t</w:t>
      </w:r>
      <w:proofErr w:type="spellEnd"/>
      <w:r>
        <w:rPr>
          <w:rFonts w:hint="eastAsia"/>
          <w:lang w:eastAsia="zh-CN"/>
        </w:rPr>
        <w:t>。</w:t>
      </w:r>
    </w:p>
    <w:p w:rsidR="00D91790" w:rsidRPr="00D91790" w:rsidRDefault="00D91790" w:rsidP="00D91790">
      <w:pPr>
        <w:pStyle w:val="BodyText10"/>
        <w:spacing w:line="276" w:lineRule="auto"/>
        <w:ind w:left="360"/>
        <w:rPr>
          <w:rFonts w:eastAsiaTheme="minorEastAsia"/>
          <w:lang w:eastAsia="zh-CN"/>
        </w:rPr>
      </w:pPr>
      <w:proofErr w:type="spellStart"/>
      <w:r w:rsidRPr="003D2E5E">
        <w:t>byIdx</w:t>
      </w:r>
      <w:proofErr w:type="spellEnd"/>
      <w:r>
        <w:rPr>
          <w:rFonts w:hint="eastAsia"/>
          <w:lang w:eastAsia="zh-CN"/>
        </w:rPr>
        <w:t>：</w:t>
      </w:r>
      <w:r>
        <w:t xml:space="preserve"> CMP id</w:t>
      </w:r>
      <w:r>
        <w:t>号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可选择</w:t>
      </w:r>
      <w:r>
        <w:rPr>
          <w:rFonts w:hint="eastAsia"/>
          <w:lang w:eastAsia="zh-CN"/>
        </w:rPr>
        <w:t>cmp</w:t>
      </w:r>
      <w:r>
        <w:rPr>
          <w:lang w:eastAsia="zh-CN"/>
        </w:rPr>
        <w:t>0</w:t>
      </w:r>
      <w:r>
        <w:rPr>
          <w:rFonts w:hint="eastAsia"/>
          <w:lang w:eastAsia="zh-CN"/>
        </w:rPr>
        <w:t>~c</w:t>
      </w:r>
      <w:r>
        <w:rPr>
          <w:lang w:eastAsia="zh-CN"/>
        </w:rPr>
        <w:t>mp5</w:t>
      </w:r>
      <w:r>
        <w:rPr>
          <w:rFonts w:hint="eastAsia"/>
          <w:lang w:eastAsia="zh-CN"/>
        </w:rPr>
        <w:t>。</w:t>
      </w:r>
    </w:p>
    <w:p w:rsidR="00F04A78" w:rsidRDefault="009405FA" w:rsidP="00060D55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>
        <w:rPr>
          <w:lang w:eastAsia="zh-CN"/>
        </w:rPr>
        <w:t>返回值</w:t>
      </w:r>
    </w:p>
    <w:p w:rsidR="00F04A78" w:rsidRDefault="009405FA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SI_OK</w:t>
      </w:r>
      <w:r>
        <w:rPr>
          <w:rFonts w:hint="eastAsia"/>
          <w:lang w:eastAsia="zh-CN"/>
        </w:rPr>
        <w:t>：初始化</w:t>
      </w:r>
      <w:r>
        <w:rPr>
          <w:lang w:eastAsia="zh-CN"/>
        </w:rPr>
        <w:t>成功</w:t>
      </w:r>
      <w:r>
        <w:rPr>
          <w:rFonts w:hint="eastAsia"/>
          <w:lang w:eastAsia="zh-CN"/>
        </w:rPr>
        <w:t>。</w:t>
      </w:r>
    </w:p>
    <w:p w:rsidR="00F04A78" w:rsidRDefault="009405FA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CSI_ERROR</w:t>
      </w:r>
      <w:r>
        <w:rPr>
          <w:rFonts w:hint="eastAsia"/>
          <w:lang w:eastAsia="zh-CN"/>
        </w:rPr>
        <w:t>：初始化失败。</w:t>
      </w:r>
    </w:p>
    <w:p w:rsidR="00F04A78" w:rsidRDefault="009405FA" w:rsidP="00060D55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104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1"/>
        <w:gridCol w:w="5851"/>
        <w:gridCol w:w="2778"/>
      </w:tblGrid>
      <w:tr w:rsidR="00F04A78">
        <w:trPr>
          <w:trHeight w:val="251"/>
          <w:jc w:val="center"/>
        </w:trPr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7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结构体定义位置</w:t>
            </w:r>
          </w:p>
        </w:tc>
      </w:tr>
      <w:tr w:rsidR="00F04A78">
        <w:trPr>
          <w:trHeight w:val="261"/>
          <w:jc w:val="center"/>
        </w:trPr>
        <w:tc>
          <w:tcPr>
            <w:tcW w:w="1821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ptSioBase</w:t>
            </w:r>
            <w:proofErr w:type="spellEnd"/>
          </w:p>
        </w:tc>
        <w:tc>
          <w:tcPr>
            <w:tcW w:w="5851" w:type="dxa"/>
            <w:tcBorders>
              <w:righ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2778" w:type="dxa"/>
            <w:tcBorders>
              <w:lef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寄存器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lang w:eastAsia="zh-CN"/>
              </w:rPr>
              <w:t>类型</w:t>
            </w:r>
          </w:p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.h</w:t>
            </w:r>
            <w:proofErr w:type="spellEnd"/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F04A78">
        <w:trPr>
          <w:trHeight w:val="261"/>
          <w:jc w:val="center"/>
        </w:trPr>
        <w:tc>
          <w:tcPr>
            <w:tcW w:w="1821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ptCmpWfcrCfg</w:t>
            </w:r>
            <w:proofErr w:type="spellEnd"/>
          </w:p>
        </w:tc>
        <w:tc>
          <w:tcPr>
            <w:tcW w:w="5851" w:type="dxa"/>
            <w:tcBorders>
              <w:right w:val="single" w:sz="4" w:space="0" w:color="auto"/>
            </w:tcBorders>
            <w:vAlign w:val="center"/>
          </w:tcPr>
          <w:p w:rsidR="00F04A78" w:rsidRDefault="00D9179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D91790">
              <w:rPr>
                <w:noProof/>
                <w:lang w:eastAsia="zh-CN"/>
              </w:rPr>
              <w:drawing>
                <wp:inline distT="0" distB="0" distL="0" distR="0">
                  <wp:extent cx="2120900" cy="1473200"/>
                  <wp:effectExtent l="0" t="0" r="0" b="0"/>
                  <wp:docPr id="14" name="图片 14" descr="C:\Users\yuanym\AppData\Local\Temp\1648604815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yuanym\AppData\Local\Temp\1648604815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0900" cy="14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8" w:type="dxa"/>
            <w:tcBorders>
              <w:lef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.h</w:t>
            </w:r>
            <w:proofErr w:type="spellEnd"/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D91790">
        <w:trPr>
          <w:trHeight w:val="261"/>
          <w:jc w:val="center"/>
        </w:trPr>
        <w:tc>
          <w:tcPr>
            <w:tcW w:w="1821" w:type="dxa"/>
            <w:vAlign w:val="center"/>
          </w:tcPr>
          <w:p w:rsidR="00D91790" w:rsidRDefault="00D91790" w:rsidP="00D9179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3D2E5E">
              <w:lastRenderedPageBreak/>
              <w:t>byIdx</w:t>
            </w:r>
            <w:proofErr w:type="spellEnd"/>
          </w:p>
        </w:tc>
        <w:tc>
          <w:tcPr>
            <w:tcW w:w="5851" w:type="dxa"/>
            <w:tcBorders>
              <w:right w:val="single" w:sz="4" w:space="0" w:color="auto"/>
            </w:tcBorders>
            <w:vAlign w:val="center"/>
          </w:tcPr>
          <w:p w:rsidR="00D91790" w:rsidRDefault="00D91790" w:rsidP="00D9179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int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 xml:space="preserve">_t </w:t>
            </w:r>
            <w:r>
              <w:rPr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数据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CMP </w:t>
            </w:r>
            <w:r>
              <w:rPr>
                <w:lang w:eastAsia="zh-CN"/>
              </w:rPr>
              <w:t>选择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MP0 ~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CMP5</w:t>
            </w:r>
          </w:p>
        </w:tc>
        <w:tc>
          <w:tcPr>
            <w:tcW w:w="2778" w:type="dxa"/>
            <w:tcBorders>
              <w:left w:val="single" w:sz="4" w:space="0" w:color="auto"/>
            </w:tcBorders>
            <w:vAlign w:val="center"/>
          </w:tcPr>
          <w:p w:rsidR="00D91790" w:rsidRDefault="00D91790" w:rsidP="00D9179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选择对应的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MP</w:t>
            </w:r>
          </w:p>
        </w:tc>
      </w:tr>
      <w:tr w:rsidR="00D91790">
        <w:trPr>
          <w:trHeight w:val="261"/>
          <w:jc w:val="center"/>
        </w:trPr>
        <w:tc>
          <w:tcPr>
            <w:tcW w:w="1821" w:type="dxa"/>
            <w:vAlign w:val="center"/>
          </w:tcPr>
          <w:p w:rsidR="00D91790" w:rsidRDefault="00D91790" w:rsidP="00D9179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csi_error_t</w:t>
            </w:r>
            <w:proofErr w:type="spellEnd"/>
          </w:p>
        </w:tc>
        <w:tc>
          <w:tcPr>
            <w:tcW w:w="5851" w:type="dxa"/>
            <w:tcBorders>
              <w:right w:val="single" w:sz="4" w:space="0" w:color="auto"/>
            </w:tcBorders>
            <w:vAlign w:val="center"/>
          </w:tcPr>
          <w:p w:rsidR="00D91790" w:rsidRDefault="00D91790" w:rsidP="00D9179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中定义值</w:t>
            </w:r>
          </w:p>
        </w:tc>
        <w:tc>
          <w:tcPr>
            <w:tcW w:w="2778" w:type="dxa"/>
            <w:tcBorders>
              <w:left w:val="single" w:sz="4" w:space="0" w:color="auto"/>
            </w:tcBorders>
            <w:vAlign w:val="center"/>
          </w:tcPr>
          <w:p w:rsidR="00D91790" w:rsidRDefault="00D91790" w:rsidP="00D9179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中定义</w:t>
            </w:r>
          </w:p>
        </w:tc>
      </w:tr>
    </w:tbl>
    <w:p w:rsidR="00F04A78" w:rsidRDefault="00F04A78">
      <w:pPr>
        <w:pStyle w:val="BodyText10"/>
        <w:spacing w:line="276" w:lineRule="auto"/>
        <w:rPr>
          <w:lang w:eastAsia="zh-CN"/>
        </w:rPr>
      </w:pPr>
    </w:p>
    <w:p w:rsidR="00F04A78" w:rsidRPr="00052F11" w:rsidRDefault="009405FA" w:rsidP="00052F11">
      <w:pPr>
        <w:pStyle w:val="31"/>
        <w:tabs>
          <w:tab w:val="left" w:pos="420"/>
        </w:tabs>
      </w:pPr>
      <w:proofErr w:type="spellStart"/>
      <w:r w:rsidRPr="00052F11">
        <w:rPr>
          <w:rFonts w:hint="eastAsia"/>
        </w:rPr>
        <w:t>csi_cmp_set_evtrg</w:t>
      </w:r>
      <w:proofErr w:type="spellEnd"/>
    </w:p>
    <w:p w:rsidR="00F04A78" w:rsidRDefault="009405FA">
      <w:pPr>
        <w:pStyle w:val="affe"/>
        <w:spacing w:line="276" w:lineRule="auto"/>
        <w:rPr>
          <w:lang w:eastAsia="zh-CN"/>
        </w:rPr>
      </w:pPr>
      <w:proofErr w:type="gramStart"/>
      <w:r>
        <w:rPr>
          <w:rFonts w:hint="eastAsia"/>
          <w:lang w:eastAsia="zh-CN"/>
        </w:rPr>
        <w:t>void</w:t>
      </w:r>
      <w:proofErr w:type="gramEnd"/>
      <w:r>
        <w:rPr>
          <w:rFonts w:hint="eastAsia"/>
          <w:lang w:eastAsia="zh-CN"/>
        </w:rPr>
        <w:t xml:space="preserve"> </w:t>
      </w:r>
      <w:proofErr w:type="spellStart"/>
      <w:r w:rsidR="009479EF" w:rsidRPr="009479EF">
        <w:rPr>
          <w:lang w:eastAsia="zh-CN"/>
        </w:rPr>
        <w:t>csi_cmp_set_evtrg</w:t>
      </w:r>
      <w:proofErr w:type="spellEnd"/>
      <w:r w:rsidR="009479EF" w:rsidRPr="009479EF">
        <w:rPr>
          <w:lang w:eastAsia="zh-CN"/>
        </w:rPr>
        <w:t>(</w:t>
      </w:r>
      <w:proofErr w:type="spellStart"/>
      <w:r w:rsidR="009479EF" w:rsidRPr="009479EF">
        <w:rPr>
          <w:lang w:eastAsia="zh-CN"/>
        </w:rPr>
        <w:t>csp_cmp_t</w:t>
      </w:r>
      <w:proofErr w:type="spellEnd"/>
      <w:r w:rsidR="009479EF" w:rsidRPr="009479EF">
        <w:rPr>
          <w:lang w:eastAsia="zh-CN"/>
        </w:rPr>
        <w:t xml:space="preserve"> *</w:t>
      </w:r>
      <w:proofErr w:type="spellStart"/>
      <w:r w:rsidR="009479EF" w:rsidRPr="009479EF">
        <w:rPr>
          <w:lang w:eastAsia="zh-CN"/>
        </w:rPr>
        <w:t>ptCmpBase,csi_eve_sel_e</w:t>
      </w:r>
      <w:proofErr w:type="spellEnd"/>
      <w:r w:rsidR="009479EF" w:rsidRPr="009479EF">
        <w:rPr>
          <w:lang w:eastAsia="zh-CN"/>
        </w:rPr>
        <w:t xml:space="preserve"> </w:t>
      </w:r>
      <w:proofErr w:type="spellStart"/>
      <w:r w:rsidR="009479EF" w:rsidRPr="009479EF">
        <w:rPr>
          <w:lang w:eastAsia="zh-CN"/>
        </w:rPr>
        <w:t>eEveSel</w:t>
      </w:r>
      <w:proofErr w:type="spellEnd"/>
      <w:r w:rsidR="009479EF" w:rsidRPr="009479EF">
        <w:rPr>
          <w:lang w:eastAsia="zh-CN"/>
        </w:rPr>
        <w:t xml:space="preserve">, uint8_t </w:t>
      </w:r>
      <w:proofErr w:type="spellStart"/>
      <w:r w:rsidR="009479EF" w:rsidRPr="009479EF">
        <w:rPr>
          <w:lang w:eastAsia="zh-CN"/>
        </w:rPr>
        <w:t>byIdx</w:t>
      </w:r>
      <w:proofErr w:type="spellEnd"/>
      <w:r w:rsidR="009479EF" w:rsidRPr="009479EF">
        <w:rPr>
          <w:lang w:eastAsia="zh-CN"/>
        </w:rPr>
        <w:t>)</w:t>
      </w:r>
    </w:p>
    <w:p w:rsidR="00F04A78" w:rsidRDefault="009405FA" w:rsidP="00052F11">
      <w:pPr>
        <w:pStyle w:val="41"/>
        <w:tabs>
          <w:tab w:val="left" w:pos="420"/>
        </w:tabs>
      </w:pPr>
      <w:r>
        <w:t>功能描述</w:t>
      </w:r>
    </w:p>
    <w:p w:rsidR="00F04A78" w:rsidRDefault="009405FA">
      <w:pPr>
        <w:pStyle w:val="BodyText10"/>
        <w:spacing w:line="276" w:lineRule="auto"/>
      </w:pPr>
      <w:r>
        <w:rPr>
          <w:lang w:eastAsia="zh-CN"/>
        </w:rPr>
        <w:tab/>
      </w:r>
      <w:r w:rsidR="0092005A">
        <w:rPr>
          <w:rFonts w:hint="eastAsia"/>
          <w:lang w:eastAsia="zh-CN"/>
        </w:rPr>
        <w:t>事件触</w:t>
      </w:r>
      <w:r w:rsidR="0092005A">
        <w:rPr>
          <w:rFonts w:cs="微软雅黑" w:hint="eastAsia"/>
          <w:lang w:eastAsia="zh-CN"/>
        </w:rPr>
        <w:t>发边沿选择</w:t>
      </w:r>
    </w:p>
    <w:p w:rsidR="00F04A78" w:rsidRDefault="009405FA" w:rsidP="00052F11">
      <w:pPr>
        <w:pStyle w:val="41"/>
        <w:tabs>
          <w:tab w:val="left" w:pos="420"/>
        </w:tabs>
      </w:pPr>
      <w:r>
        <w:t>参数</w:t>
      </w:r>
      <w:r>
        <w:rPr>
          <w:rFonts w:hint="eastAsia"/>
        </w:rPr>
        <w:t>/</w:t>
      </w:r>
      <w:r>
        <w:rPr>
          <w:rFonts w:hint="eastAsia"/>
        </w:rPr>
        <w:t>返回值说明</w:t>
      </w:r>
    </w:p>
    <w:p w:rsidR="00F04A78" w:rsidRDefault="009405FA" w:rsidP="00060D55">
      <w:pPr>
        <w:pStyle w:val="BodyText10"/>
        <w:numPr>
          <w:ilvl w:val="0"/>
          <w:numId w:val="30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F04A78" w:rsidRDefault="009405FA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</w:rPr>
        <w:t>ptCmpBase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CMP</w:t>
      </w:r>
      <w:r>
        <w:rPr>
          <w:lang w:eastAsia="zh-CN"/>
        </w:rPr>
        <w:t>寄存器结构体指针</w:t>
      </w:r>
      <w:r>
        <w:rPr>
          <w:rFonts w:hint="eastAsia"/>
          <w:lang w:eastAsia="zh-CN"/>
        </w:rPr>
        <w:t>，指向</w:t>
      </w:r>
      <w:r>
        <w:rPr>
          <w:rFonts w:hint="eastAsia"/>
          <w:lang w:eastAsia="zh-CN"/>
        </w:rPr>
        <w:t>CMP</w:t>
      </w:r>
      <w:r>
        <w:rPr>
          <w:rFonts w:hint="eastAsia"/>
          <w:lang w:eastAsia="zh-CN"/>
        </w:rPr>
        <w:t>基地址，结构体</w:t>
      </w:r>
      <w:r>
        <w:rPr>
          <w:lang w:eastAsia="zh-CN"/>
        </w:rPr>
        <w:t>定义详见</w:t>
      </w:r>
      <w:proofErr w:type="spellStart"/>
      <w:r>
        <w:rPr>
          <w:lang w:eastAsia="zh-CN"/>
        </w:rPr>
        <w:t>csp_</w:t>
      </w:r>
      <w:r>
        <w:rPr>
          <w:rFonts w:hint="eastAsia"/>
          <w:lang w:eastAsia="zh-CN"/>
        </w:rPr>
        <w:t>cmp</w:t>
      </w:r>
      <w:r>
        <w:rPr>
          <w:lang w:eastAsia="zh-CN"/>
        </w:rPr>
        <w:t>_t</w:t>
      </w:r>
      <w:proofErr w:type="spellEnd"/>
      <w:r>
        <w:rPr>
          <w:rFonts w:hint="eastAsia"/>
          <w:lang w:eastAsia="zh-CN"/>
        </w:rPr>
        <w:t>。</w:t>
      </w:r>
    </w:p>
    <w:p w:rsidR="00F04A78" w:rsidRDefault="009405FA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  <w:lang w:eastAsia="zh-CN"/>
        </w:rPr>
        <w:t>eEveSel</w:t>
      </w:r>
      <w:proofErr w:type="spellEnd"/>
      <w:r>
        <w:rPr>
          <w:rFonts w:hint="eastAsia"/>
          <w:lang w:eastAsia="zh-CN"/>
        </w:rPr>
        <w:t>：</w:t>
      </w:r>
      <w:r w:rsidR="0092005A">
        <w:rPr>
          <w:rFonts w:hint="eastAsia"/>
          <w:lang w:eastAsia="zh-CN"/>
        </w:rPr>
        <w:t>事件</w:t>
      </w:r>
      <w:r w:rsidR="0097244A">
        <w:rPr>
          <w:rFonts w:hint="eastAsia"/>
          <w:lang w:eastAsia="zh-CN"/>
        </w:rPr>
        <w:t>触</w:t>
      </w:r>
      <w:r w:rsidR="0097244A">
        <w:rPr>
          <w:rFonts w:cs="微软雅黑" w:hint="eastAsia"/>
          <w:lang w:eastAsia="zh-CN"/>
        </w:rPr>
        <w:t>发边沿选择</w:t>
      </w:r>
      <w:r>
        <w:rPr>
          <w:rFonts w:hint="eastAsia"/>
          <w:lang w:eastAsia="zh-CN"/>
        </w:rPr>
        <w:t>，枚</w:t>
      </w:r>
      <w:r>
        <w:rPr>
          <w:rFonts w:cs="微软雅黑" w:hint="eastAsia"/>
          <w:lang w:eastAsia="zh-CN"/>
        </w:rPr>
        <w:t>举</w:t>
      </w:r>
      <w:r>
        <w:rPr>
          <w:rFonts w:cs="Yu Gothic UI"/>
          <w:lang w:eastAsia="zh-CN"/>
        </w:rPr>
        <w:t>定</w:t>
      </w:r>
      <w:r>
        <w:rPr>
          <w:rFonts w:cs="微软雅黑" w:hint="eastAsia"/>
          <w:lang w:eastAsia="zh-CN"/>
        </w:rPr>
        <w:t>义详见</w:t>
      </w:r>
      <w:proofErr w:type="spellStart"/>
      <w:r>
        <w:rPr>
          <w:rFonts w:hint="eastAsia"/>
          <w:lang w:eastAsia="zh-CN"/>
        </w:rPr>
        <w:t>csi_eve_sel_e</w:t>
      </w:r>
      <w:proofErr w:type="spellEnd"/>
      <w:r>
        <w:rPr>
          <w:rFonts w:hint="eastAsia"/>
          <w:lang w:eastAsia="zh-CN"/>
        </w:rPr>
        <w:t>。</w:t>
      </w:r>
    </w:p>
    <w:p w:rsidR="009479EF" w:rsidRPr="009479EF" w:rsidRDefault="009479EF" w:rsidP="009479EF">
      <w:pPr>
        <w:pStyle w:val="BodyText10"/>
        <w:spacing w:line="276" w:lineRule="auto"/>
        <w:ind w:left="360"/>
        <w:rPr>
          <w:rFonts w:eastAsiaTheme="minorEastAsia"/>
          <w:lang w:eastAsia="zh-CN"/>
        </w:rPr>
      </w:pPr>
      <w:proofErr w:type="spellStart"/>
      <w:r w:rsidRPr="003D2E5E">
        <w:t>byIdx</w:t>
      </w:r>
      <w:proofErr w:type="spellEnd"/>
      <w:r>
        <w:rPr>
          <w:rFonts w:hint="eastAsia"/>
          <w:lang w:eastAsia="zh-CN"/>
        </w:rPr>
        <w:t>：</w:t>
      </w:r>
      <w:r>
        <w:t xml:space="preserve"> CMP id</w:t>
      </w:r>
      <w:r>
        <w:t>号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可选择</w:t>
      </w:r>
      <w:r>
        <w:rPr>
          <w:rFonts w:hint="eastAsia"/>
          <w:lang w:eastAsia="zh-CN"/>
        </w:rPr>
        <w:t>cmp</w:t>
      </w:r>
      <w:r>
        <w:rPr>
          <w:lang w:eastAsia="zh-CN"/>
        </w:rPr>
        <w:t>0</w:t>
      </w:r>
      <w:r>
        <w:rPr>
          <w:rFonts w:hint="eastAsia"/>
          <w:lang w:eastAsia="zh-CN"/>
        </w:rPr>
        <w:t>~c</w:t>
      </w:r>
      <w:r>
        <w:rPr>
          <w:lang w:eastAsia="zh-CN"/>
        </w:rPr>
        <w:t>mp5</w:t>
      </w:r>
      <w:r>
        <w:rPr>
          <w:rFonts w:hint="eastAsia"/>
          <w:lang w:eastAsia="zh-CN"/>
        </w:rPr>
        <w:t>。</w:t>
      </w:r>
    </w:p>
    <w:p w:rsidR="00F04A78" w:rsidRDefault="009405FA" w:rsidP="00060D55">
      <w:pPr>
        <w:pStyle w:val="BodyText10"/>
        <w:numPr>
          <w:ilvl w:val="0"/>
          <w:numId w:val="30"/>
        </w:numPr>
        <w:spacing w:line="276" w:lineRule="auto"/>
        <w:rPr>
          <w:lang w:eastAsia="zh-CN"/>
        </w:rPr>
      </w:pPr>
      <w:r>
        <w:rPr>
          <w:lang w:eastAsia="zh-CN"/>
        </w:rPr>
        <w:t>返回值</w:t>
      </w:r>
    </w:p>
    <w:p w:rsidR="00F04A78" w:rsidRDefault="009405FA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无</w:t>
      </w:r>
      <w:r>
        <w:rPr>
          <w:rFonts w:hint="eastAsia"/>
          <w:lang w:eastAsia="zh-CN"/>
        </w:rPr>
        <w:t>返回值。</w:t>
      </w:r>
    </w:p>
    <w:p w:rsidR="00F04A78" w:rsidRDefault="009405FA" w:rsidP="00060D55">
      <w:pPr>
        <w:pStyle w:val="BodyText10"/>
        <w:numPr>
          <w:ilvl w:val="0"/>
          <w:numId w:val="30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1042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5"/>
        <w:gridCol w:w="5185"/>
        <w:gridCol w:w="3011"/>
      </w:tblGrid>
      <w:tr w:rsidR="00F04A78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F04A78">
        <w:trPr>
          <w:trHeight w:val="261"/>
          <w:jc w:val="center"/>
        </w:trPr>
        <w:tc>
          <w:tcPr>
            <w:tcW w:w="2225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ptCmpBase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寄存器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lang w:eastAsia="zh-CN"/>
              </w:rPr>
              <w:t>类型</w:t>
            </w:r>
          </w:p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.h</w:t>
            </w:r>
            <w:proofErr w:type="spellEnd"/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F04A78">
        <w:trPr>
          <w:trHeight w:val="261"/>
          <w:jc w:val="center"/>
        </w:trPr>
        <w:tc>
          <w:tcPr>
            <w:tcW w:w="2225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eEveSel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F04A78" w:rsidRDefault="00DE1DE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DE1DE0">
              <w:rPr>
                <w:noProof/>
                <w:lang w:eastAsia="zh-CN"/>
              </w:rPr>
              <w:drawing>
                <wp:inline distT="0" distB="0" distL="0" distR="0">
                  <wp:extent cx="3213100" cy="1060450"/>
                  <wp:effectExtent l="0" t="0" r="6350" b="6350"/>
                  <wp:docPr id="16" name="图片 16" descr="C:\Users\yuanym\AppData\Local\Temp\1648605036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yuanym\AppData\Local\Temp\1648605036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100" cy="106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CMP</w:t>
            </w:r>
            <w:r w:rsidR="0097244A">
              <w:rPr>
                <w:rFonts w:hint="eastAsia"/>
                <w:lang w:eastAsia="zh-CN"/>
              </w:rPr>
              <w:t>同步触</w:t>
            </w:r>
            <w:r w:rsidR="0097244A">
              <w:rPr>
                <w:rFonts w:cs="微软雅黑" w:hint="eastAsia"/>
                <w:lang w:eastAsia="zh-CN"/>
              </w:rPr>
              <w:t>发边沿选择</w:t>
            </w:r>
          </w:p>
          <w:p w:rsidR="00F04A78" w:rsidRDefault="009405FA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rFonts w:hint="eastAsia"/>
                <w:lang w:eastAsia="zh-CN"/>
              </w:rPr>
              <w:t>csi_eve_sel_e</w:t>
            </w:r>
            <w:proofErr w:type="spellEnd"/>
            <w:r>
              <w:rPr>
                <w:lang w:eastAsia="zh-CN"/>
              </w:rPr>
              <w:t>在</w:t>
            </w:r>
            <w:proofErr w:type="spellStart"/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.h</w:t>
            </w:r>
            <w:proofErr w:type="spellEnd"/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9479EF">
        <w:trPr>
          <w:trHeight w:val="261"/>
          <w:jc w:val="center"/>
        </w:trPr>
        <w:tc>
          <w:tcPr>
            <w:tcW w:w="2225" w:type="dxa"/>
            <w:vAlign w:val="center"/>
          </w:tcPr>
          <w:p w:rsidR="009479EF" w:rsidRDefault="009479EF" w:rsidP="009479E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3D2E5E">
              <w:t>byIdx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9479EF" w:rsidRDefault="009479EF" w:rsidP="009479E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int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 xml:space="preserve">_t </w:t>
            </w:r>
            <w:r>
              <w:rPr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数据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CMP </w:t>
            </w:r>
            <w:r>
              <w:rPr>
                <w:lang w:eastAsia="zh-CN"/>
              </w:rPr>
              <w:t>选择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MP0 ~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CMP5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9479EF" w:rsidRDefault="009479EF" w:rsidP="009479E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选择对应的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MP</w:t>
            </w:r>
          </w:p>
        </w:tc>
      </w:tr>
    </w:tbl>
    <w:p w:rsidR="00F04A78" w:rsidRDefault="00F04A78">
      <w:pPr>
        <w:pStyle w:val="BodyText10"/>
        <w:spacing w:line="276" w:lineRule="auto"/>
        <w:rPr>
          <w:lang w:eastAsia="zh-CN"/>
        </w:rPr>
      </w:pPr>
    </w:p>
    <w:p w:rsidR="00BB1191" w:rsidRPr="00052F11" w:rsidRDefault="00BB1191" w:rsidP="00BB1191">
      <w:pPr>
        <w:pStyle w:val="31"/>
        <w:tabs>
          <w:tab w:val="left" w:pos="420"/>
        </w:tabs>
      </w:pPr>
      <w:proofErr w:type="spellStart"/>
      <w:r w:rsidRPr="00BB1191">
        <w:rPr>
          <w:lang w:eastAsia="zh-CN"/>
        </w:rPr>
        <w:lastRenderedPageBreak/>
        <w:t>csi_cmp_inpcr_step</w:t>
      </w:r>
      <w:proofErr w:type="spellEnd"/>
    </w:p>
    <w:p w:rsidR="00BB1191" w:rsidRDefault="00BB1191" w:rsidP="00BB1191">
      <w:pPr>
        <w:pStyle w:val="affe"/>
        <w:spacing w:line="276" w:lineRule="auto"/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v</w:t>
      </w:r>
      <w:r w:rsidRPr="00BB1191">
        <w:rPr>
          <w:lang w:eastAsia="zh-CN"/>
        </w:rPr>
        <w:t>void</w:t>
      </w:r>
      <w:proofErr w:type="spellEnd"/>
      <w:proofErr w:type="gramEnd"/>
      <w:r w:rsidRPr="00BB1191">
        <w:rPr>
          <w:lang w:eastAsia="zh-CN"/>
        </w:rPr>
        <w:t xml:space="preserve"> </w:t>
      </w:r>
      <w:proofErr w:type="spellStart"/>
      <w:r w:rsidRPr="00BB1191">
        <w:rPr>
          <w:lang w:eastAsia="zh-CN"/>
        </w:rPr>
        <w:t>csi_cmp_inpcr_step</w:t>
      </w:r>
      <w:proofErr w:type="spellEnd"/>
      <w:r w:rsidRPr="00BB1191">
        <w:rPr>
          <w:lang w:eastAsia="zh-CN"/>
        </w:rPr>
        <w:t>(</w:t>
      </w:r>
      <w:proofErr w:type="spellStart"/>
      <w:r w:rsidRPr="00BB1191">
        <w:rPr>
          <w:lang w:eastAsia="zh-CN"/>
        </w:rPr>
        <w:t>csp_cmp_t</w:t>
      </w:r>
      <w:proofErr w:type="spellEnd"/>
      <w:r w:rsidRPr="00BB1191">
        <w:rPr>
          <w:lang w:eastAsia="zh-CN"/>
        </w:rPr>
        <w:t xml:space="preserve"> *</w:t>
      </w:r>
      <w:proofErr w:type="spellStart"/>
      <w:r w:rsidRPr="00BB1191">
        <w:rPr>
          <w:lang w:eastAsia="zh-CN"/>
        </w:rPr>
        <w:t>ptCmpBase</w:t>
      </w:r>
      <w:proofErr w:type="spellEnd"/>
      <w:r w:rsidRPr="00BB1191">
        <w:rPr>
          <w:lang w:eastAsia="zh-CN"/>
        </w:rPr>
        <w:t xml:space="preserve"> ,uint16_t hwNselMax,uint8_t </w:t>
      </w:r>
      <w:proofErr w:type="spellStart"/>
      <w:r w:rsidRPr="00BB1191">
        <w:rPr>
          <w:lang w:eastAsia="zh-CN"/>
        </w:rPr>
        <w:t>byStepDiv</w:t>
      </w:r>
      <w:proofErr w:type="spellEnd"/>
      <w:r w:rsidRPr="00BB1191">
        <w:rPr>
          <w:lang w:eastAsia="zh-CN"/>
        </w:rPr>
        <w:t>)</w:t>
      </w:r>
    </w:p>
    <w:p w:rsidR="00BB1191" w:rsidRDefault="00BB1191" w:rsidP="00BB1191">
      <w:pPr>
        <w:pStyle w:val="41"/>
        <w:tabs>
          <w:tab w:val="left" w:pos="420"/>
        </w:tabs>
      </w:pPr>
      <w:r>
        <w:t>功能描述</w:t>
      </w:r>
    </w:p>
    <w:p w:rsidR="00BB1191" w:rsidRDefault="00BB1191" w:rsidP="00BB1191">
      <w:pPr>
        <w:pStyle w:val="BodyText10"/>
        <w:spacing w:line="276" w:lineRule="auto"/>
      </w:pPr>
      <w:r>
        <w:rPr>
          <w:lang w:eastAsia="zh-CN"/>
        </w:rPr>
        <w:tab/>
      </w:r>
      <w:r w:rsidR="00F01D1C">
        <w:rPr>
          <w:rFonts w:hint="eastAsia"/>
          <w:lang w:eastAsia="zh-CN"/>
        </w:rPr>
        <w:t>C</w:t>
      </w:r>
      <w:r w:rsidR="00F01D1C">
        <w:rPr>
          <w:lang w:eastAsia="zh-CN"/>
        </w:rPr>
        <w:t>MP</w:t>
      </w:r>
      <w:r w:rsidR="00F01D1C">
        <w:rPr>
          <w:lang w:eastAsia="zh-CN"/>
        </w:rPr>
        <w:t>负向输入步进配置</w:t>
      </w:r>
    </w:p>
    <w:p w:rsidR="00BB1191" w:rsidRDefault="00BB1191" w:rsidP="00BB1191">
      <w:pPr>
        <w:pStyle w:val="41"/>
        <w:tabs>
          <w:tab w:val="left" w:pos="420"/>
        </w:tabs>
      </w:pPr>
      <w:r>
        <w:t>参数</w:t>
      </w:r>
      <w:r>
        <w:rPr>
          <w:rFonts w:hint="eastAsia"/>
        </w:rPr>
        <w:t>/</w:t>
      </w:r>
      <w:r>
        <w:rPr>
          <w:rFonts w:hint="eastAsia"/>
        </w:rPr>
        <w:t>返回值说明</w:t>
      </w:r>
    </w:p>
    <w:p w:rsidR="00BB1191" w:rsidRDefault="00BB1191" w:rsidP="00CD5F9D">
      <w:pPr>
        <w:pStyle w:val="BodyText10"/>
        <w:numPr>
          <w:ilvl w:val="0"/>
          <w:numId w:val="35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BB1191" w:rsidRDefault="00BB1191" w:rsidP="00BB1191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</w:rPr>
        <w:t>ptCmpBase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CMP</w:t>
      </w:r>
      <w:r>
        <w:rPr>
          <w:lang w:eastAsia="zh-CN"/>
        </w:rPr>
        <w:t>寄存器结构体指针</w:t>
      </w:r>
      <w:r>
        <w:rPr>
          <w:rFonts w:hint="eastAsia"/>
          <w:lang w:eastAsia="zh-CN"/>
        </w:rPr>
        <w:t>，指向</w:t>
      </w:r>
      <w:r>
        <w:rPr>
          <w:rFonts w:hint="eastAsia"/>
          <w:lang w:eastAsia="zh-CN"/>
        </w:rPr>
        <w:t>CMP</w:t>
      </w:r>
      <w:r>
        <w:rPr>
          <w:rFonts w:hint="eastAsia"/>
          <w:lang w:eastAsia="zh-CN"/>
        </w:rPr>
        <w:t>基地址，结构体</w:t>
      </w:r>
      <w:r>
        <w:rPr>
          <w:lang w:eastAsia="zh-CN"/>
        </w:rPr>
        <w:t>定义详见</w:t>
      </w:r>
      <w:proofErr w:type="spellStart"/>
      <w:r>
        <w:rPr>
          <w:lang w:eastAsia="zh-CN"/>
        </w:rPr>
        <w:t>csp_</w:t>
      </w:r>
      <w:r>
        <w:rPr>
          <w:rFonts w:hint="eastAsia"/>
          <w:lang w:eastAsia="zh-CN"/>
        </w:rPr>
        <w:t>cmp</w:t>
      </w:r>
      <w:r>
        <w:rPr>
          <w:lang w:eastAsia="zh-CN"/>
        </w:rPr>
        <w:t>_t</w:t>
      </w:r>
      <w:proofErr w:type="spellEnd"/>
      <w:r>
        <w:rPr>
          <w:rFonts w:hint="eastAsia"/>
          <w:lang w:eastAsia="zh-CN"/>
        </w:rPr>
        <w:t>。</w:t>
      </w:r>
    </w:p>
    <w:p w:rsidR="00E442EC" w:rsidRDefault="00E442EC" w:rsidP="00E442EC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BB1191">
        <w:rPr>
          <w:lang w:eastAsia="zh-CN"/>
        </w:rPr>
        <w:t>hwNselMax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</w:rPr>
        <w:t>比较器步进最终负向输入选择</w:t>
      </w:r>
      <w:r>
        <w:rPr>
          <w:rFonts w:hint="eastAsia"/>
          <w:lang w:eastAsia="zh-CN"/>
        </w:rPr>
        <w:t>。</w:t>
      </w:r>
    </w:p>
    <w:p w:rsidR="00E442EC" w:rsidRDefault="00E442EC" w:rsidP="00E442EC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BB1191">
        <w:rPr>
          <w:lang w:eastAsia="zh-CN"/>
        </w:rPr>
        <w:t>byStepDiv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</w:rPr>
        <w:t>比较器</w:t>
      </w:r>
      <w:r>
        <w:rPr>
          <w:rFonts w:hint="eastAsia"/>
        </w:rPr>
        <w:t>1</w:t>
      </w:r>
      <w:r>
        <w:t>负向输入步进模式的时钟分频系数</w:t>
      </w:r>
      <w:r>
        <w:rPr>
          <w:rFonts w:hint="eastAsia"/>
          <w:lang w:eastAsia="zh-CN"/>
        </w:rPr>
        <w:t>。</w:t>
      </w:r>
    </w:p>
    <w:p w:rsidR="00BB1191" w:rsidRDefault="00BB1191" w:rsidP="00CD5F9D">
      <w:pPr>
        <w:pStyle w:val="BodyText10"/>
        <w:numPr>
          <w:ilvl w:val="0"/>
          <w:numId w:val="35"/>
        </w:numPr>
        <w:spacing w:line="276" w:lineRule="auto"/>
        <w:rPr>
          <w:lang w:eastAsia="zh-CN"/>
        </w:rPr>
      </w:pPr>
      <w:r>
        <w:rPr>
          <w:lang w:eastAsia="zh-CN"/>
        </w:rPr>
        <w:t>返回值</w:t>
      </w:r>
    </w:p>
    <w:p w:rsidR="00BB1191" w:rsidRDefault="00BB1191" w:rsidP="00BB1191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无</w:t>
      </w:r>
      <w:r>
        <w:rPr>
          <w:rFonts w:hint="eastAsia"/>
          <w:lang w:eastAsia="zh-CN"/>
        </w:rPr>
        <w:t>返回值。</w:t>
      </w:r>
    </w:p>
    <w:p w:rsidR="00BB1191" w:rsidRDefault="00BB1191" w:rsidP="00CD5F9D">
      <w:pPr>
        <w:pStyle w:val="BodyText10"/>
        <w:numPr>
          <w:ilvl w:val="0"/>
          <w:numId w:val="35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1042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5"/>
        <w:gridCol w:w="5185"/>
        <w:gridCol w:w="3011"/>
      </w:tblGrid>
      <w:tr w:rsidR="00BB1191" w:rsidTr="006E3C62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B1191" w:rsidRDefault="00BB1191" w:rsidP="006E3C6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B1191" w:rsidRDefault="00BB1191" w:rsidP="006E3C6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B1191" w:rsidRDefault="00BB1191" w:rsidP="006E3C6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BB1191" w:rsidTr="006E3C62">
        <w:trPr>
          <w:trHeight w:val="261"/>
          <w:jc w:val="center"/>
        </w:trPr>
        <w:tc>
          <w:tcPr>
            <w:tcW w:w="2225" w:type="dxa"/>
            <w:vAlign w:val="center"/>
          </w:tcPr>
          <w:p w:rsidR="00BB1191" w:rsidRDefault="00BB1191" w:rsidP="006E3C6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ptCmpBase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BB1191" w:rsidRDefault="00BB1191" w:rsidP="006E3C62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BB1191" w:rsidRDefault="00BB1191" w:rsidP="006E3C6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寄存器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lang w:eastAsia="zh-CN"/>
              </w:rPr>
              <w:t>类型</w:t>
            </w:r>
          </w:p>
          <w:p w:rsidR="00BB1191" w:rsidRDefault="00BB1191" w:rsidP="006E3C6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.h</w:t>
            </w:r>
            <w:proofErr w:type="spellEnd"/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E442EC" w:rsidTr="006E3C62">
        <w:trPr>
          <w:trHeight w:val="261"/>
          <w:jc w:val="center"/>
        </w:trPr>
        <w:tc>
          <w:tcPr>
            <w:tcW w:w="2225" w:type="dxa"/>
            <w:vAlign w:val="center"/>
          </w:tcPr>
          <w:p w:rsidR="00E442EC" w:rsidRDefault="00E442EC" w:rsidP="00E442EC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B1191">
              <w:rPr>
                <w:lang w:eastAsia="zh-CN"/>
              </w:rPr>
              <w:t>hwNselMax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E442EC" w:rsidRDefault="00E442EC" w:rsidP="00E442EC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uint16_t </w:t>
            </w:r>
            <w:r>
              <w:rPr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数据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0~126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E442EC" w:rsidRPr="00A67E99" w:rsidRDefault="00E442EC" w:rsidP="00E442EC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>
              <w:rPr>
                <w:rFonts w:hint="eastAsia"/>
              </w:rPr>
              <w:t>比较器步进最终负向输入选择</w:t>
            </w:r>
            <w:r>
              <w:rPr>
                <w:rFonts w:hint="eastAsia"/>
                <w:lang w:eastAsia="zh-CN"/>
              </w:rPr>
              <w:t>:</w:t>
            </w:r>
          </w:p>
          <w:p w:rsidR="00E442EC" w:rsidRPr="00A67E99" w:rsidRDefault="00E442EC" w:rsidP="00E442EC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>
              <w:t xml:space="preserve">VOL_REF/126 * </w:t>
            </w:r>
            <w:proofErr w:type="spellStart"/>
            <w:r w:rsidRPr="00BB1191">
              <w:rPr>
                <w:lang w:eastAsia="zh-CN"/>
              </w:rPr>
              <w:t>hwNselMax</w:t>
            </w:r>
            <w:proofErr w:type="spellEnd"/>
          </w:p>
        </w:tc>
      </w:tr>
      <w:tr w:rsidR="00E442EC" w:rsidTr="006E3C62">
        <w:trPr>
          <w:trHeight w:val="261"/>
          <w:jc w:val="center"/>
        </w:trPr>
        <w:tc>
          <w:tcPr>
            <w:tcW w:w="2225" w:type="dxa"/>
            <w:vAlign w:val="center"/>
          </w:tcPr>
          <w:p w:rsidR="00E442EC" w:rsidRDefault="00E442EC" w:rsidP="00E442EC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B1191">
              <w:rPr>
                <w:lang w:eastAsia="zh-CN"/>
              </w:rPr>
              <w:t>byStepDiv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E442EC" w:rsidRDefault="00E442EC" w:rsidP="00E442EC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>
              <w:rPr>
                <w:lang w:eastAsia="zh-CN"/>
              </w:rPr>
              <w:t xml:space="preserve">uint8_t </w:t>
            </w:r>
            <w:r>
              <w:rPr>
                <w:lang w:eastAsia="zh-CN"/>
              </w:rPr>
              <w:t>类型数据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比较器</w:t>
            </w:r>
            <w:r>
              <w:t>负向输入步</w:t>
            </w:r>
            <w:proofErr w:type="gramStart"/>
            <w:r>
              <w:t>进模式</w:t>
            </w:r>
            <w:proofErr w:type="gramEnd"/>
            <w:r>
              <w:t>的时钟分频</w:t>
            </w:r>
          </w:p>
          <w:p w:rsidR="00E442EC" w:rsidRDefault="00E442EC" w:rsidP="00E442EC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t>系数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E442EC" w:rsidRDefault="00E442EC" w:rsidP="00E442EC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>
              <w:rPr>
                <w:rFonts w:hint="eastAsia"/>
              </w:rPr>
              <w:t>步进幅度等于</w:t>
            </w:r>
            <w:r>
              <w:rPr>
                <w:rFonts w:hint="eastAsia"/>
                <w:lang w:eastAsia="zh-CN"/>
              </w:rPr>
              <w:t>：</w:t>
            </w:r>
          </w:p>
          <w:p w:rsidR="00E442EC" w:rsidRDefault="00E442EC" w:rsidP="00E442EC">
            <w:pPr>
              <w:pStyle w:val="TableTextCenter"/>
              <w:spacing w:line="276" w:lineRule="auto"/>
              <w:jc w:val="left"/>
            </w:pPr>
            <w:proofErr w:type="spellStart"/>
            <w:r w:rsidRPr="00BB1191">
              <w:rPr>
                <w:lang w:eastAsia="zh-CN"/>
              </w:rPr>
              <w:t>byStepDiv</w:t>
            </w:r>
            <w:proofErr w:type="spellEnd"/>
            <w:r>
              <w:t xml:space="preserve"> +1</w:t>
            </w:r>
            <w:r>
              <w:t>个</w:t>
            </w:r>
            <w:r>
              <w:rPr>
                <w:rFonts w:hint="eastAsia"/>
              </w:rPr>
              <w:t>P</w:t>
            </w:r>
            <w:r>
              <w:t>CLK</w:t>
            </w:r>
          </w:p>
        </w:tc>
      </w:tr>
    </w:tbl>
    <w:p w:rsidR="00BB1191" w:rsidRDefault="00BB1191">
      <w:pPr>
        <w:pStyle w:val="BodyText10"/>
        <w:spacing w:line="276" w:lineRule="auto"/>
        <w:rPr>
          <w:lang w:eastAsia="zh-CN"/>
        </w:rPr>
      </w:pPr>
    </w:p>
    <w:p w:rsidR="00BB1191" w:rsidRPr="00052F11" w:rsidRDefault="00BB1191" w:rsidP="00BB1191">
      <w:pPr>
        <w:pStyle w:val="31"/>
      </w:pPr>
      <w:proofErr w:type="spellStart"/>
      <w:r w:rsidRPr="00BB1191">
        <w:t>csi_cmp_sync_step</w:t>
      </w:r>
      <w:proofErr w:type="spellEnd"/>
    </w:p>
    <w:p w:rsidR="00BB1191" w:rsidRDefault="00BB1191" w:rsidP="00BB1191">
      <w:pPr>
        <w:pStyle w:val="affe"/>
        <w:spacing w:line="276" w:lineRule="auto"/>
        <w:rPr>
          <w:lang w:eastAsia="zh-CN"/>
        </w:rPr>
      </w:pPr>
      <w:proofErr w:type="gramStart"/>
      <w:r w:rsidRPr="00BB1191">
        <w:rPr>
          <w:lang w:eastAsia="zh-CN"/>
        </w:rPr>
        <w:t>void</w:t>
      </w:r>
      <w:proofErr w:type="gramEnd"/>
      <w:r w:rsidRPr="00BB1191">
        <w:rPr>
          <w:lang w:eastAsia="zh-CN"/>
        </w:rPr>
        <w:t xml:space="preserve"> </w:t>
      </w:r>
      <w:proofErr w:type="spellStart"/>
      <w:r w:rsidRPr="00BB1191">
        <w:rPr>
          <w:lang w:eastAsia="zh-CN"/>
        </w:rPr>
        <w:t>csi_cmp_sync_step</w:t>
      </w:r>
      <w:proofErr w:type="spellEnd"/>
      <w:r w:rsidRPr="00BB1191">
        <w:rPr>
          <w:lang w:eastAsia="zh-CN"/>
        </w:rPr>
        <w:t>(</w:t>
      </w:r>
      <w:proofErr w:type="spellStart"/>
      <w:r w:rsidRPr="00BB1191">
        <w:rPr>
          <w:lang w:eastAsia="zh-CN"/>
        </w:rPr>
        <w:t>csp_cmp_t</w:t>
      </w:r>
      <w:proofErr w:type="spellEnd"/>
      <w:r w:rsidRPr="00BB1191">
        <w:rPr>
          <w:lang w:eastAsia="zh-CN"/>
        </w:rPr>
        <w:t xml:space="preserve"> *</w:t>
      </w:r>
      <w:proofErr w:type="spellStart"/>
      <w:r w:rsidRPr="00BB1191">
        <w:rPr>
          <w:lang w:eastAsia="zh-CN"/>
        </w:rPr>
        <w:t>ptCmpBase</w:t>
      </w:r>
      <w:proofErr w:type="spellEnd"/>
      <w:r w:rsidRPr="00BB1191">
        <w:rPr>
          <w:lang w:eastAsia="zh-CN"/>
        </w:rPr>
        <w:t xml:space="preserve"> ,uint16_t hwNselMax,uint8_t </w:t>
      </w:r>
      <w:proofErr w:type="spellStart"/>
      <w:r w:rsidRPr="00BB1191">
        <w:rPr>
          <w:lang w:eastAsia="zh-CN"/>
        </w:rPr>
        <w:t>byStepDiv</w:t>
      </w:r>
      <w:proofErr w:type="spellEnd"/>
      <w:r w:rsidRPr="00BB1191">
        <w:rPr>
          <w:lang w:eastAsia="zh-CN"/>
        </w:rPr>
        <w:t>)</w:t>
      </w:r>
    </w:p>
    <w:p w:rsidR="00BB1191" w:rsidRDefault="00BB1191" w:rsidP="00BB1191">
      <w:pPr>
        <w:pStyle w:val="41"/>
        <w:tabs>
          <w:tab w:val="left" w:pos="420"/>
        </w:tabs>
      </w:pPr>
      <w:r>
        <w:t>功能描述</w:t>
      </w:r>
    </w:p>
    <w:p w:rsidR="00BB1191" w:rsidRDefault="00BB1191" w:rsidP="00BB1191">
      <w:pPr>
        <w:pStyle w:val="BodyText10"/>
        <w:spacing w:line="276" w:lineRule="auto"/>
      </w:pPr>
      <w:r>
        <w:rPr>
          <w:lang w:eastAsia="zh-CN"/>
        </w:rPr>
        <w:tab/>
      </w:r>
      <w:r w:rsidR="008F04EC">
        <w:rPr>
          <w:rFonts w:hint="eastAsia"/>
          <w:lang w:eastAsia="zh-CN"/>
        </w:rPr>
        <w:t>C</w:t>
      </w:r>
      <w:r w:rsidR="008F04EC">
        <w:rPr>
          <w:lang w:eastAsia="zh-CN"/>
        </w:rPr>
        <w:t>MP</w:t>
      </w:r>
      <w:r w:rsidR="008F04EC">
        <w:rPr>
          <w:lang w:eastAsia="zh-CN"/>
        </w:rPr>
        <w:t>同步输入步进配置</w:t>
      </w:r>
    </w:p>
    <w:p w:rsidR="00BB1191" w:rsidRDefault="00BB1191" w:rsidP="00BB1191">
      <w:pPr>
        <w:pStyle w:val="41"/>
        <w:tabs>
          <w:tab w:val="left" w:pos="420"/>
        </w:tabs>
      </w:pPr>
      <w:r>
        <w:lastRenderedPageBreak/>
        <w:t>参数</w:t>
      </w:r>
      <w:r>
        <w:rPr>
          <w:rFonts w:hint="eastAsia"/>
        </w:rPr>
        <w:t>/</w:t>
      </w:r>
      <w:r>
        <w:rPr>
          <w:rFonts w:hint="eastAsia"/>
        </w:rPr>
        <w:t>返回值说明</w:t>
      </w:r>
    </w:p>
    <w:p w:rsidR="00BB1191" w:rsidRDefault="00BB1191" w:rsidP="002765E7">
      <w:pPr>
        <w:pStyle w:val="BodyText10"/>
        <w:numPr>
          <w:ilvl w:val="0"/>
          <w:numId w:val="36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BB1191" w:rsidRDefault="00BB1191" w:rsidP="00BB1191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</w:rPr>
        <w:t>ptCmpBase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CMP</w:t>
      </w:r>
      <w:r>
        <w:rPr>
          <w:lang w:eastAsia="zh-CN"/>
        </w:rPr>
        <w:t>寄存器结构体指针</w:t>
      </w:r>
      <w:r>
        <w:rPr>
          <w:rFonts w:hint="eastAsia"/>
          <w:lang w:eastAsia="zh-CN"/>
        </w:rPr>
        <w:t>，指向</w:t>
      </w:r>
      <w:r>
        <w:rPr>
          <w:rFonts w:hint="eastAsia"/>
          <w:lang w:eastAsia="zh-CN"/>
        </w:rPr>
        <w:t>CMP</w:t>
      </w:r>
      <w:r>
        <w:rPr>
          <w:rFonts w:hint="eastAsia"/>
          <w:lang w:eastAsia="zh-CN"/>
        </w:rPr>
        <w:t>基地址，结构体</w:t>
      </w:r>
      <w:r>
        <w:rPr>
          <w:lang w:eastAsia="zh-CN"/>
        </w:rPr>
        <w:t>定义详见</w:t>
      </w:r>
      <w:proofErr w:type="spellStart"/>
      <w:r>
        <w:rPr>
          <w:lang w:eastAsia="zh-CN"/>
        </w:rPr>
        <w:t>csp_</w:t>
      </w:r>
      <w:r>
        <w:rPr>
          <w:rFonts w:hint="eastAsia"/>
          <w:lang w:eastAsia="zh-CN"/>
        </w:rPr>
        <w:t>cmp</w:t>
      </w:r>
      <w:r>
        <w:rPr>
          <w:lang w:eastAsia="zh-CN"/>
        </w:rPr>
        <w:t>_t</w:t>
      </w:r>
      <w:proofErr w:type="spellEnd"/>
      <w:r>
        <w:rPr>
          <w:rFonts w:hint="eastAsia"/>
          <w:lang w:eastAsia="zh-CN"/>
        </w:rPr>
        <w:t>。</w:t>
      </w:r>
    </w:p>
    <w:p w:rsidR="00BB1191" w:rsidRDefault="00052CC6" w:rsidP="00BB1191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BB1191">
        <w:rPr>
          <w:lang w:eastAsia="zh-CN"/>
        </w:rPr>
        <w:t>hwNselMax</w:t>
      </w:r>
      <w:proofErr w:type="spellEnd"/>
      <w:r w:rsidR="00BB1191">
        <w:rPr>
          <w:rFonts w:hint="eastAsia"/>
          <w:lang w:eastAsia="zh-CN"/>
        </w:rPr>
        <w:t>：</w:t>
      </w:r>
      <w:r>
        <w:rPr>
          <w:rFonts w:hint="eastAsia"/>
        </w:rPr>
        <w:t>比较器步进最终负向输入选择</w:t>
      </w:r>
      <w:r w:rsidR="00BB1191">
        <w:rPr>
          <w:rFonts w:hint="eastAsia"/>
          <w:lang w:eastAsia="zh-CN"/>
        </w:rPr>
        <w:t>。</w:t>
      </w:r>
    </w:p>
    <w:p w:rsidR="00BB1191" w:rsidRDefault="00052CC6" w:rsidP="00BB1191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BB1191">
        <w:rPr>
          <w:lang w:eastAsia="zh-CN"/>
        </w:rPr>
        <w:t>byStepDiv</w:t>
      </w:r>
      <w:proofErr w:type="spellEnd"/>
      <w:r w:rsidR="00BB1191">
        <w:rPr>
          <w:rFonts w:hint="eastAsia"/>
          <w:lang w:eastAsia="zh-CN"/>
        </w:rPr>
        <w:t>：</w:t>
      </w:r>
      <w:r>
        <w:rPr>
          <w:rFonts w:hint="eastAsia"/>
        </w:rPr>
        <w:t>比较器</w:t>
      </w:r>
      <w:r>
        <w:rPr>
          <w:rFonts w:hint="eastAsia"/>
        </w:rPr>
        <w:t>1</w:t>
      </w:r>
      <w:r>
        <w:t>负向输入步进模式的时钟分频系数</w:t>
      </w:r>
      <w:r w:rsidR="00BB1191">
        <w:rPr>
          <w:rFonts w:hint="eastAsia"/>
          <w:lang w:eastAsia="zh-CN"/>
        </w:rPr>
        <w:t>。</w:t>
      </w:r>
    </w:p>
    <w:p w:rsidR="00BB1191" w:rsidRDefault="00BB1191" w:rsidP="002765E7">
      <w:pPr>
        <w:pStyle w:val="BodyText10"/>
        <w:numPr>
          <w:ilvl w:val="0"/>
          <w:numId w:val="36"/>
        </w:numPr>
        <w:spacing w:line="276" w:lineRule="auto"/>
        <w:rPr>
          <w:lang w:eastAsia="zh-CN"/>
        </w:rPr>
      </w:pPr>
      <w:r>
        <w:rPr>
          <w:lang w:eastAsia="zh-CN"/>
        </w:rPr>
        <w:t>返回值</w:t>
      </w:r>
    </w:p>
    <w:p w:rsidR="00BB1191" w:rsidRDefault="00BB1191" w:rsidP="00BB1191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无</w:t>
      </w:r>
      <w:r>
        <w:rPr>
          <w:rFonts w:hint="eastAsia"/>
          <w:lang w:eastAsia="zh-CN"/>
        </w:rPr>
        <w:t>返回值。</w:t>
      </w:r>
    </w:p>
    <w:p w:rsidR="00BB1191" w:rsidRDefault="00BB1191" w:rsidP="002765E7">
      <w:pPr>
        <w:pStyle w:val="BodyText10"/>
        <w:numPr>
          <w:ilvl w:val="0"/>
          <w:numId w:val="36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1042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5"/>
        <w:gridCol w:w="5185"/>
        <w:gridCol w:w="3011"/>
      </w:tblGrid>
      <w:tr w:rsidR="00BB1191" w:rsidTr="006E3C62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B1191" w:rsidRDefault="00BB1191" w:rsidP="006E3C6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B1191" w:rsidRDefault="00BB1191" w:rsidP="006E3C6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B1191" w:rsidRDefault="00BB1191" w:rsidP="006E3C6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BB1191" w:rsidTr="006E3C62">
        <w:trPr>
          <w:trHeight w:val="261"/>
          <w:jc w:val="center"/>
        </w:trPr>
        <w:tc>
          <w:tcPr>
            <w:tcW w:w="2225" w:type="dxa"/>
            <w:vAlign w:val="center"/>
          </w:tcPr>
          <w:p w:rsidR="00BB1191" w:rsidRDefault="00BB1191" w:rsidP="006E3C6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ptCmpBase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BB1191" w:rsidRDefault="00BB1191" w:rsidP="006E3C62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BB1191" w:rsidRDefault="00BB1191" w:rsidP="006E3C6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寄存器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lang w:eastAsia="zh-CN"/>
              </w:rPr>
              <w:t>类型</w:t>
            </w:r>
          </w:p>
          <w:p w:rsidR="00BB1191" w:rsidRDefault="00BB1191" w:rsidP="006E3C6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.h</w:t>
            </w:r>
            <w:proofErr w:type="spellEnd"/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BB1191" w:rsidTr="006E3C62">
        <w:trPr>
          <w:trHeight w:val="261"/>
          <w:jc w:val="center"/>
        </w:trPr>
        <w:tc>
          <w:tcPr>
            <w:tcW w:w="2225" w:type="dxa"/>
            <w:vAlign w:val="center"/>
          </w:tcPr>
          <w:p w:rsidR="00BB1191" w:rsidRDefault="00052CC6" w:rsidP="006E3C6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B1191">
              <w:rPr>
                <w:lang w:eastAsia="zh-CN"/>
              </w:rPr>
              <w:t>hwNselMax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BB1191" w:rsidRDefault="00052CC6" w:rsidP="006E3C6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uint16_t </w:t>
            </w:r>
            <w:r>
              <w:rPr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数据</w:t>
            </w:r>
            <w:r w:rsidR="00A67E99">
              <w:rPr>
                <w:rFonts w:hint="eastAsia"/>
                <w:lang w:eastAsia="zh-CN"/>
              </w:rPr>
              <w:t xml:space="preserve"> </w:t>
            </w:r>
            <w:r w:rsidR="00A67E99">
              <w:rPr>
                <w:lang w:eastAsia="zh-CN"/>
              </w:rPr>
              <w:t>0~126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BB1191" w:rsidRPr="00A67E99" w:rsidRDefault="00A67E99" w:rsidP="006E3C62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>
              <w:rPr>
                <w:rFonts w:hint="eastAsia"/>
              </w:rPr>
              <w:t>比较器步进最终负向输入选择</w:t>
            </w:r>
            <w:r>
              <w:rPr>
                <w:rFonts w:hint="eastAsia"/>
                <w:lang w:eastAsia="zh-CN"/>
              </w:rPr>
              <w:t>:</w:t>
            </w:r>
          </w:p>
          <w:p w:rsidR="00A67E99" w:rsidRPr="00A67E99" w:rsidRDefault="00A67E99" w:rsidP="006E3C62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>
              <w:t xml:space="preserve">VOL_REF/126 * </w:t>
            </w:r>
            <w:proofErr w:type="spellStart"/>
            <w:r w:rsidRPr="00BB1191">
              <w:rPr>
                <w:lang w:eastAsia="zh-CN"/>
              </w:rPr>
              <w:t>hwNselMax</w:t>
            </w:r>
            <w:proofErr w:type="spellEnd"/>
          </w:p>
        </w:tc>
      </w:tr>
      <w:tr w:rsidR="00BB1191" w:rsidTr="006E3C62">
        <w:trPr>
          <w:trHeight w:val="261"/>
          <w:jc w:val="center"/>
        </w:trPr>
        <w:tc>
          <w:tcPr>
            <w:tcW w:w="2225" w:type="dxa"/>
            <w:vAlign w:val="center"/>
          </w:tcPr>
          <w:p w:rsidR="00BB1191" w:rsidRDefault="00052CC6" w:rsidP="006E3C6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B1191">
              <w:rPr>
                <w:lang w:eastAsia="zh-CN"/>
              </w:rPr>
              <w:t>byStepDiv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F712C4" w:rsidRDefault="00A67E99" w:rsidP="006E3C62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>
              <w:rPr>
                <w:lang w:eastAsia="zh-CN"/>
              </w:rPr>
              <w:t>u</w:t>
            </w:r>
            <w:r w:rsidR="00052CC6">
              <w:rPr>
                <w:lang w:eastAsia="zh-CN"/>
              </w:rPr>
              <w:t xml:space="preserve">int8_t </w:t>
            </w:r>
            <w:r w:rsidR="00052CC6">
              <w:rPr>
                <w:lang w:eastAsia="zh-CN"/>
              </w:rPr>
              <w:t>类型</w:t>
            </w:r>
            <w:r w:rsidR="00F712C4">
              <w:rPr>
                <w:lang w:eastAsia="zh-CN"/>
              </w:rPr>
              <w:t>数据</w:t>
            </w:r>
            <w:r w:rsidR="00F712C4">
              <w:rPr>
                <w:rFonts w:hint="eastAsia"/>
                <w:lang w:eastAsia="zh-CN"/>
              </w:rPr>
              <w:t>，</w:t>
            </w:r>
            <w:r w:rsidR="00F712C4">
              <w:rPr>
                <w:rFonts w:hint="eastAsia"/>
              </w:rPr>
              <w:t>比较器</w:t>
            </w:r>
            <w:r w:rsidR="00F712C4">
              <w:t>负向输入步</w:t>
            </w:r>
            <w:proofErr w:type="gramStart"/>
            <w:r w:rsidR="00F712C4">
              <w:t>进模式</w:t>
            </w:r>
            <w:proofErr w:type="gramEnd"/>
            <w:r w:rsidR="00F712C4">
              <w:t>的时钟分频</w:t>
            </w:r>
          </w:p>
          <w:p w:rsidR="00BB1191" w:rsidRDefault="00F712C4" w:rsidP="00F712C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t>系数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F712C4" w:rsidRDefault="00F712C4" w:rsidP="006E3C62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>
              <w:rPr>
                <w:rFonts w:hint="eastAsia"/>
              </w:rPr>
              <w:t>步进幅度等于</w:t>
            </w:r>
            <w:r>
              <w:rPr>
                <w:rFonts w:hint="eastAsia"/>
                <w:lang w:eastAsia="zh-CN"/>
              </w:rPr>
              <w:t>：</w:t>
            </w:r>
          </w:p>
          <w:p w:rsidR="00BB1191" w:rsidRDefault="00F712C4" w:rsidP="006E3C62">
            <w:pPr>
              <w:pStyle w:val="TableTextCenter"/>
              <w:spacing w:line="276" w:lineRule="auto"/>
              <w:jc w:val="left"/>
            </w:pPr>
            <w:proofErr w:type="spellStart"/>
            <w:r w:rsidRPr="00BB1191">
              <w:rPr>
                <w:lang w:eastAsia="zh-CN"/>
              </w:rPr>
              <w:t>byStepDiv</w:t>
            </w:r>
            <w:proofErr w:type="spellEnd"/>
            <w:r>
              <w:t xml:space="preserve"> +1</w:t>
            </w:r>
            <w:r>
              <w:t>个</w:t>
            </w:r>
            <w:r>
              <w:rPr>
                <w:rFonts w:hint="eastAsia"/>
              </w:rPr>
              <w:t>P</w:t>
            </w:r>
            <w:r>
              <w:t>CLK</w:t>
            </w:r>
          </w:p>
        </w:tc>
      </w:tr>
    </w:tbl>
    <w:p w:rsidR="00BB1191" w:rsidRDefault="00BB1191">
      <w:pPr>
        <w:pStyle w:val="BodyText10"/>
        <w:spacing w:line="276" w:lineRule="auto"/>
        <w:rPr>
          <w:lang w:eastAsia="zh-CN"/>
        </w:rPr>
      </w:pPr>
    </w:p>
    <w:p w:rsidR="00BB1191" w:rsidRDefault="00BB1191">
      <w:pPr>
        <w:pStyle w:val="BodyText10"/>
        <w:spacing w:line="276" w:lineRule="auto"/>
        <w:rPr>
          <w:lang w:eastAsia="zh-CN"/>
        </w:rPr>
      </w:pPr>
    </w:p>
    <w:p w:rsidR="00BB1191" w:rsidRDefault="00BB1191">
      <w:pPr>
        <w:pStyle w:val="BodyText10"/>
        <w:spacing w:line="276" w:lineRule="auto"/>
        <w:rPr>
          <w:lang w:eastAsia="zh-CN"/>
        </w:rPr>
      </w:pPr>
    </w:p>
    <w:p w:rsidR="00BB1191" w:rsidRDefault="00BB1191">
      <w:pPr>
        <w:pStyle w:val="BodyText10"/>
        <w:spacing w:line="276" w:lineRule="auto"/>
        <w:rPr>
          <w:lang w:eastAsia="zh-CN"/>
        </w:rPr>
      </w:pPr>
    </w:p>
    <w:p w:rsidR="00BB1191" w:rsidRPr="00052F11" w:rsidRDefault="007A6280" w:rsidP="007A6280">
      <w:pPr>
        <w:pStyle w:val="31"/>
      </w:pPr>
      <w:proofErr w:type="spellStart"/>
      <w:r w:rsidRPr="007A6280">
        <w:t>csi_cmp_set_sync</w:t>
      </w:r>
      <w:proofErr w:type="spellEnd"/>
    </w:p>
    <w:p w:rsidR="00BB1191" w:rsidRDefault="007A6280" w:rsidP="00BB1191">
      <w:pPr>
        <w:pStyle w:val="affe"/>
        <w:spacing w:line="276" w:lineRule="auto"/>
        <w:rPr>
          <w:lang w:eastAsia="zh-CN"/>
        </w:rPr>
      </w:pPr>
      <w:proofErr w:type="gramStart"/>
      <w:r w:rsidRPr="007A6280">
        <w:rPr>
          <w:lang w:eastAsia="zh-CN"/>
        </w:rPr>
        <w:t>void</w:t>
      </w:r>
      <w:proofErr w:type="gramEnd"/>
      <w:r w:rsidRPr="007A6280">
        <w:rPr>
          <w:lang w:eastAsia="zh-CN"/>
        </w:rPr>
        <w:t xml:space="preserve"> </w:t>
      </w:r>
      <w:proofErr w:type="spellStart"/>
      <w:r w:rsidRPr="007A6280">
        <w:rPr>
          <w:lang w:eastAsia="zh-CN"/>
        </w:rPr>
        <w:t>csi_cmp_set_sync</w:t>
      </w:r>
      <w:proofErr w:type="spellEnd"/>
      <w:r w:rsidRPr="007A6280">
        <w:rPr>
          <w:lang w:eastAsia="zh-CN"/>
        </w:rPr>
        <w:t>(</w:t>
      </w:r>
      <w:proofErr w:type="spellStart"/>
      <w:r w:rsidRPr="007A6280">
        <w:rPr>
          <w:lang w:eastAsia="zh-CN"/>
        </w:rPr>
        <w:t>csp_cmp_t</w:t>
      </w:r>
      <w:proofErr w:type="spellEnd"/>
      <w:r w:rsidRPr="007A6280">
        <w:rPr>
          <w:lang w:eastAsia="zh-CN"/>
        </w:rPr>
        <w:t xml:space="preserve"> *</w:t>
      </w:r>
      <w:proofErr w:type="spellStart"/>
      <w:r w:rsidRPr="007A6280">
        <w:rPr>
          <w:lang w:eastAsia="zh-CN"/>
        </w:rPr>
        <w:t>ptCmpBase,csi_ostmd_e</w:t>
      </w:r>
      <w:proofErr w:type="spellEnd"/>
      <w:r w:rsidRPr="007A6280">
        <w:rPr>
          <w:lang w:eastAsia="zh-CN"/>
        </w:rPr>
        <w:t xml:space="preserve"> </w:t>
      </w:r>
      <w:proofErr w:type="spellStart"/>
      <w:r w:rsidRPr="007A6280">
        <w:rPr>
          <w:lang w:eastAsia="zh-CN"/>
        </w:rPr>
        <w:t>eOstMode</w:t>
      </w:r>
      <w:proofErr w:type="spellEnd"/>
      <w:r w:rsidRPr="007A6280">
        <w:rPr>
          <w:lang w:eastAsia="zh-CN"/>
        </w:rPr>
        <w:t xml:space="preserve">, </w:t>
      </w:r>
      <w:proofErr w:type="spellStart"/>
      <w:r w:rsidRPr="007A6280">
        <w:rPr>
          <w:lang w:eastAsia="zh-CN"/>
        </w:rPr>
        <w:t>bool</w:t>
      </w:r>
      <w:proofErr w:type="spellEnd"/>
      <w:r w:rsidRPr="007A6280">
        <w:rPr>
          <w:lang w:eastAsia="zh-CN"/>
        </w:rPr>
        <w:t xml:space="preserve"> </w:t>
      </w:r>
      <w:proofErr w:type="spellStart"/>
      <w:r w:rsidRPr="007A6280">
        <w:rPr>
          <w:lang w:eastAsia="zh-CN"/>
        </w:rPr>
        <w:t>bEnableRearm,bool</w:t>
      </w:r>
      <w:proofErr w:type="spellEnd"/>
      <w:r w:rsidRPr="007A6280">
        <w:rPr>
          <w:lang w:eastAsia="zh-CN"/>
        </w:rPr>
        <w:t xml:space="preserve"> </w:t>
      </w:r>
      <w:proofErr w:type="spellStart"/>
      <w:r w:rsidRPr="007A6280">
        <w:rPr>
          <w:lang w:eastAsia="zh-CN"/>
        </w:rPr>
        <w:t>bEnableArearm</w:t>
      </w:r>
      <w:proofErr w:type="spellEnd"/>
      <w:r w:rsidRPr="007A6280">
        <w:rPr>
          <w:lang w:eastAsia="zh-CN"/>
        </w:rPr>
        <w:t>)</w:t>
      </w:r>
    </w:p>
    <w:p w:rsidR="00BB1191" w:rsidRDefault="00BB1191" w:rsidP="00BB1191">
      <w:pPr>
        <w:pStyle w:val="41"/>
        <w:tabs>
          <w:tab w:val="left" w:pos="420"/>
        </w:tabs>
      </w:pPr>
      <w:r>
        <w:t>功能描述</w:t>
      </w:r>
    </w:p>
    <w:p w:rsidR="00BB1191" w:rsidRDefault="00BB1191" w:rsidP="00BB1191">
      <w:pPr>
        <w:pStyle w:val="BodyText10"/>
        <w:spacing w:line="276" w:lineRule="auto"/>
      </w:pPr>
      <w:r>
        <w:rPr>
          <w:lang w:eastAsia="zh-CN"/>
        </w:rPr>
        <w:tab/>
      </w:r>
      <w:r w:rsidR="00056C10">
        <w:rPr>
          <w:rFonts w:hint="eastAsia"/>
          <w:lang w:eastAsia="zh-CN"/>
        </w:rPr>
        <w:t>C</w:t>
      </w:r>
      <w:r w:rsidR="00056C10">
        <w:rPr>
          <w:lang w:eastAsia="zh-CN"/>
        </w:rPr>
        <w:t>MP</w:t>
      </w:r>
      <w:r w:rsidR="00056C10">
        <w:rPr>
          <w:lang w:eastAsia="zh-CN"/>
        </w:rPr>
        <w:t>同步步进输入触发模式配置</w:t>
      </w:r>
    </w:p>
    <w:p w:rsidR="00BB1191" w:rsidRDefault="00BB1191" w:rsidP="00BB1191">
      <w:pPr>
        <w:pStyle w:val="41"/>
        <w:tabs>
          <w:tab w:val="left" w:pos="420"/>
        </w:tabs>
      </w:pPr>
      <w:r>
        <w:t>参数</w:t>
      </w:r>
      <w:r>
        <w:rPr>
          <w:rFonts w:hint="eastAsia"/>
        </w:rPr>
        <w:t>/</w:t>
      </w:r>
      <w:r>
        <w:rPr>
          <w:rFonts w:hint="eastAsia"/>
        </w:rPr>
        <w:t>返回值说明</w:t>
      </w:r>
    </w:p>
    <w:p w:rsidR="00BB1191" w:rsidRDefault="00BB1191" w:rsidP="002765E7">
      <w:pPr>
        <w:pStyle w:val="BodyText10"/>
        <w:numPr>
          <w:ilvl w:val="0"/>
          <w:numId w:val="37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BB1191" w:rsidRDefault="00BB1191" w:rsidP="00BB1191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</w:rPr>
        <w:t>ptCmpBase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CMP</w:t>
      </w:r>
      <w:r>
        <w:rPr>
          <w:lang w:eastAsia="zh-CN"/>
        </w:rPr>
        <w:t>寄存器结构体指针</w:t>
      </w:r>
      <w:r>
        <w:rPr>
          <w:rFonts w:hint="eastAsia"/>
          <w:lang w:eastAsia="zh-CN"/>
        </w:rPr>
        <w:t>，指向</w:t>
      </w:r>
      <w:r>
        <w:rPr>
          <w:rFonts w:hint="eastAsia"/>
          <w:lang w:eastAsia="zh-CN"/>
        </w:rPr>
        <w:t>CMP</w:t>
      </w:r>
      <w:r>
        <w:rPr>
          <w:rFonts w:hint="eastAsia"/>
          <w:lang w:eastAsia="zh-CN"/>
        </w:rPr>
        <w:t>基地址，结构体</w:t>
      </w:r>
      <w:r>
        <w:rPr>
          <w:lang w:eastAsia="zh-CN"/>
        </w:rPr>
        <w:t>定义详见</w:t>
      </w:r>
      <w:proofErr w:type="spellStart"/>
      <w:r>
        <w:rPr>
          <w:lang w:eastAsia="zh-CN"/>
        </w:rPr>
        <w:t>csp_</w:t>
      </w:r>
      <w:r>
        <w:rPr>
          <w:rFonts w:hint="eastAsia"/>
          <w:lang w:eastAsia="zh-CN"/>
        </w:rPr>
        <w:t>cmp</w:t>
      </w:r>
      <w:r>
        <w:rPr>
          <w:lang w:eastAsia="zh-CN"/>
        </w:rPr>
        <w:t>_t</w:t>
      </w:r>
      <w:proofErr w:type="spellEnd"/>
      <w:r>
        <w:rPr>
          <w:rFonts w:hint="eastAsia"/>
          <w:lang w:eastAsia="zh-CN"/>
        </w:rPr>
        <w:t>。</w:t>
      </w:r>
    </w:p>
    <w:p w:rsidR="001149A2" w:rsidRDefault="001149A2" w:rsidP="00BB1191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7A6280">
        <w:rPr>
          <w:lang w:eastAsia="zh-CN"/>
        </w:rPr>
        <w:lastRenderedPageBreak/>
        <w:t>eOstMode</w:t>
      </w:r>
      <w:proofErr w:type="spellEnd"/>
      <w:r>
        <w:rPr>
          <w:rFonts w:hint="eastAsia"/>
          <w:lang w:eastAsia="zh-CN"/>
        </w:rPr>
        <w:t>：触发</w:t>
      </w:r>
      <w:r>
        <w:rPr>
          <w:lang w:eastAsia="zh-CN"/>
        </w:rPr>
        <w:t>模式</w:t>
      </w:r>
      <w:r>
        <w:rPr>
          <w:rFonts w:hint="eastAsia"/>
          <w:lang w:eastAsia="zh-CN"/>
        </w:rPr>
        <w:t>，枚</w:t>
      </w:r>
      <w:r>
        <w:rPr>
          <w:rFonts w:cs="微软雅黑" w:hint="eastAsia"/>
          <w:lang w:eastAsia="zh-CN"/>
        </w:rPr>
        <w:t>举</w:t>
      </w:r>
      <w:r>
        <w:rPr>
          <w:rFonts w:cs="Yu Gothic UI"/>
          <w:lang w:eastAsia="zh-CN"/>
        </w:rPr>
        <w:t>定</w:t>
      </w:r>
      <w:r>
        <w:rPr>
          <w:rFonts w:cs="微软雅黑" w:hint="eastAsia"/>
          <w:lang w:eastAsia="zh-CN"/>
        </w:rPr>
        <w:t>义详见</w:t>
      </w:r>
      <w:proofErr w:type="spellStart"/>
      <w:r w:rsidR="00E423E8" w:rsidRPr="007A6280">
        <w:rPr>
          <w:lang w:eastAsia="zh-CN"/>
        </w:rPr>
        <w:t>csi_ostmd_e</w:t>
      </w:r>
      <w:proofErr w:type="spellEnd"/>
      <w:r>
        <w:rPr>
          <w:rFonts w:hint="eastAsia"/>
          <w:lang w:eastAsia="zh-CN"/>
        </w:rPr>
        <w:t>。</w:t>
      </w:r>
    </w:p>
    <w:p w:rsidR="00BB1191" w:rsidRDefault="001149A2" w:rsidP="00BB1191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7A6280">
        <w:rPr>
          <w:lang w:eastAsia="zh-CN"/>
        </w:rPr>
        <w:t>bEnableRearm</w:t>
      </w:r>
      <w:proofErr w:type="spellEnd"/>
      <w:r w:rsidR="00BB1191">
        <w:rPr>
          <w:rFonts w:hint="eastAsia"/>
          <w:lang w:eastAsia="zh-CN"/>
        </w:rPr>
        <w:t>：</w:t>
      </w:r>
      <w:r w:rsidR="00E423E8" w:rsidRPr="004F483F">
        <w:rPr>
          <w:rFonts w:hint="eastAsia"/>
        </w:rPr>
        <w:t>在一次性同步触发模式下，软件重置当前通道状态控制位</w:t>
      </w:r>
      <w:r w:rsidR="00BB1191">
        <w:rPr>
          <w:rFonts w:hint="eastAsia"/>
          <w:lang w:eastAsia="zh-CN"/>
        </w:rPr>
        <w:t>。</w:t>
      </w:r>
    </w:p>
    <w:p w:rsidR="00BB1191" w:rsidRDefault="001149A2" w:rsidP="001149A2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7A6280">
        <w:rPr>
          <w:lang w:eastAsia="zh-CN"/>
        </w:rPr>
        <w:t>bEnableArearm</w:t>
      </w:r>
      <w:proofErr w:type="spellEnd"/>
      <w:r w:rsidR="00BB1191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启用</w:t>
      </w:r>
      <w:r>
        <w:rPr>
          <w:lang w:eastAsia="zh-CN"/>
        </w:rPr>
        <w:t>或禁止</w:t>
      </w:r>
      <w:r w:rsidR="00E423E8">
        <w:rPr>
          <w:rFonts w:hint="eastAsia"/>
          <w:lang w:eastAsia="zh-CN"/>
        </w:rPr>
        <w:t>R</w:t>
      </w:r>
      <w:r w:rsidR="00E423E8">
        <w:rPr>
          <w:lang w:eastAsia="zh-CN"/>
        </w:rPr>
        <w:t>EARM</w:t>
      </w:r>
      <w:r w:rsidR="00E423E8">
        <w:rPr>
          <w:lang w:eastAsia="zh-CN"/>
        </w:rPr>
        <w:t>控制位</w:t>
      </w:r>
      <w:r>
        <w:rPr>
          <w:rFonts w:hint="eastAsia"/>
          <w:lang w:eastAsia="zh-CN"/>
        </w:rPr>
        <w:t>。</w:t>
      </w:r>
    </w:p>
    <w:p w:rsidR="00BB1191" w:rsidRDefault="00BB1191" w:rsidP="002765E7">
      <w:pPr>
        <w:pStyle w:val="BodyText10"/>
        <w:numPr>
          <w:ilvl w:val="0"/>
          <w:numId w:val="37"/>
        </w:numPr>
        <w:spacing w:line="276" w:lineRule="auto"/>
        <w:rPr>
          <w:lang w:eastAsia="zh-CN"/>
        </w:rPr>
      </w:pPr>
      <w:r>
        <w:rPr>
          <w:lang w:eastAsia="zh-CN"/>
        </w:rPr>
        <w:t>返回值</w:t>
      </w:r>
    </w:p>
    <w:p w:rsidR="00BB1191" w:rsidRDefault="00BB1191" w:rsidP="00BB1191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无</w:t>
      </w:r>
      <w:r>
        <w:rPr>
          <w:rFonts w:hint="eastAsia"/>
          <w:lang w:eastAsia="zh-CN"/>
        </w:rPr>
        <w:t>返回值。</w:t>
      </w:r>
    </w:p>
    <w:p w:rsidR="00BB1191" w:rsidRDefault="00BB1191" w:rsidP="002765E7">
      <w:pPr>
        <w:pStyle w:val="BodyText10"/>
        <w:numPr>
          <w:ilvl w:val="0"/>
          <w:numId w:val="37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1042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5"/>
        <w:gridCol w:w="4997"/>
        <w:gridCol w:w="3199"/>
      </w:tblGrid>
      <w:tr w:rsidR="00BB1191" w:rsidTr="00E423E8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B1191" w:rsidRDefault="00BB1191" w:rsidP="006E3C6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4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B1191" w:rsidRDefault="00BB1191" w:rsidP="006E3C6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1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B1191" w:rsidRDefault="00BB1191" w:rsidP="006E3C6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BB1191" w:rsidTr="00E423E8">
        <w:trPr>
          <w:trHeight w:val="261"/>
          <w:jc w:val="center"/>
        </w:trPr>
        <w:tc>
          <w:tcPr>
            <w:tcW w:w="2225" w:type="dxa"/>
            <w:vAlign w:val="center"/>
          </w:tcPr>
          <w:p w:rsidR="00BB1191" w:rsidRDefault="00BB1191" w:rsidP="006E3C6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ptCmpBase</w:t>
            </w:r>
            <w:proofErr w:type="spellEnd"/>
          </w:p>
        </w:tc>
        <w:tc>
          <w:tcPr>
            <w:tcW w:w="4997" w:type="dxa"/>
            <w:tcBorders>
              <w:right w:val="single" w:sz="4" w:space="0" w:color="auto"/>
            </w:tcBorders>
            <w:vAlign w:val="center"/>
          </w:tcPr>
          <w:p w:rsidR="00BB1191" w:rsidRDefault="00BB1191" w:rsidP="006E3C62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199" w:type="dxa"/>
            <w:tcBorders>
              <w:left w:val="single" w:sz="4" w:space="0" w:color="auto"/>
            </w:tcBorders>
            <w:vAlign w:val="center"/>
          </w:tcPr>
          <w:p w:rsidR="00BB1191" w:rsidRDefault="00BB1191" w:rsidP="006E3C6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寄存器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lang w:eastAsia="zh-CN"/>
              </w:rPr>
              <w:t>类型</w:t>
            </w:r>
          </w:p>
          <w:p w:rsidR="00BB1191" w:rsidRDefault="00BB1191" w:rsidP="006E3C6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.h</w:t>
            </w:r>
            <w:proofErr w:type="spellEnd"/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BB1191" w:rsidTr="00E423E8">
        <w:trPr>
          <w:trHeight w:val="261"/>
          <w:jc w:val="center"/>
        </w:trPr>
        <w:tc>
          <w:tcPr>
            <w:tcW w:w="2225" w:type="dxa"/>
            <w:vAlign w:val="center"/>
          </w:tcPr>
          <w:p w:rsidR="00BB1191" w:rsidRDefault="00E423E8" w:rsidP="006E3C6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7A6280">
              <w:rPr>
                <w:lang w:eastAsia="zh-CN"/>
              </w:rPr>
              <w:t>eOstMode</w:t>
            </w:r>
            <w:proofErr w:type="spellEnd"/>
          </w:p>
        </w:tc>
        <w:tc>
          <w:tcPr>
            <w:tcW w:w="4997" w:type="dxa"/>
            <w:tcBorders>
              <w:right w:val="single" w:sz="4" w:space="0" w:color="auto"/>
            </w:tcBorders>
            <w:vAlign w:val="center"/>
          </w:tcPr>
          <w:p w:rsidR="00BB1191" w:rsidRDefault="00E423E8" w:rsidP="006E3C6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E423E8">
              <w:rPr>
                <w:noProof/>
                <w:lang w:eastAsia="zh-CN"/>
              </w:rPr>
              <w:drawing>
                <wp:inline distT="0" distB="0" distL="0" distR="0">
                  <wp:extent cx="2482850" cy="850900"/>
                  <wp:effectExtent l="0" t="0" r="0" b="6350"/>
                  <wp:docPr id="19" name="图片 19" descr="C:\Users\yuanym\AppData\Local\Temp\1648607062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yuanym\AppData\Local\Temp\1648607062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2850" cy="85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9" w:type="dxa"/>
            <w:tcBorders>
              <w:left w:val="single" w:sz="4" w:space="0" w:color="auto"/>
            </w:tcBorders>
            <w:vAlign w:val="center"/>
          </w:tcPr>
          <w:p w:rsidR="00BB1191" w:rsidRDefault="00BB1191" w:rsidP="006E3C6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CMP</w:t>
            </w:r>
            <w:r w:rsidR="00E423E8">
              <w:rPr>
                <w:rFonts w:hint="eastAsia"/>
                <w:lang w:eastAsia="zh-CN"/>
              </w:rPr>
              <w:t>触发</w:t>
            </w:r>
            <w:r w:rsidR="00E423E8">
              <w:rPr>
                <w:lang w:eastAsia="zh-CN"/>
              </w:rPr>
              <w:t>模式</w:t>
            </w:r>
          </w:p>
          <w:p w:rsidR="00BB1191" w:rsidRDefault="00E423E8" w:rsidP="006E3C62">
            <w:pPr>
              <w:pStyle w:val="TableTextCenter"/>
              <w:spacing w:line="276" w:lineRule="auto"/>
              <w:jc w:val="left"/>
            </w:pPr>
            <w:proofErr w:type="spellStart"/>
            <w:r w:rsidRPr="007A6280">
              <w:rPr>
                <w:lang w:eastAsia="zh-CN"/>
              </w:rPr>
              <w:t>csi_ostmd_e</w:t>
            </w:r>
            <w:proofErr w:type="spellEnd"/>
            <w:r w:rsidR="00BB1191">
              <w:rPr>
                <w:lang w:eastAsia="zh-CN"/>
              </w:rPr>
              <w:t>在</w:t>
            </w:r>
            <w:proofErr w:type="spellStart"/>
            <w:r w:rsidR="00BB1191">
              <w:rPr>
                <w:rFonts w:hint="eastAsia"/>
                <w:lang w:eastAsia="zh-CN"/>
              </w:rPr>
              <w:t>cmp</w:t>
            </w:r>
            <w:r w:rsidR="00BB1191">
              <w:rPr>
                <w:lang w:eastAsia="zh-CN"/>
              </w:rPr>
              <w:t>.h</w:t>
            </w:r>
            <w:proofErr w:type="spellEnd"/>
            <w:r w:rsidR="00BB1191">
              <w:rPr>
                <w:lang w:eastAsia="zh-CN"/>
              </w:rPr>
              <w:t>中定</w:t>
            </w:r>
            <w:r w:rsidR="00BB1191">
              <w:rPr>
                <w:rFonts w:cs="微软雅黑" w:hint="eastAsia"/>
                <w:lang w:eastAsia="zh-CN"/>
              </w:rPr>
              <w:t>义</w:t>
            </w:r>
          </w:p>
        </w:tc>
      </w:tr>
      <w:tr w:rsidR="00BB1191" w:rsidTr="00E423E8">
        <w:trPr>
          <w:trHeight w:val="261"/>
          <w:jc w:val="center"/>
        </w:trPr>
        <w:tc>
          <w:tcPr>
            <w:tcW w:w="2225" w:type="dxa"/>
            <w:vAlign w:val="center"/>
          </w:tcPr>
          <w:p w:rsidR="00BB1191" w:rsidRDefault="00E423E8" w:rsidP="006E3C6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7A6280">
              <w:rPr>
                <w:lang w:eastAsia="zh-CN"/>
              </w:rPr>
              <w:t>bEnableRearm</w:t>
            </w:r>
            <w:proofErr w:type="spellEnd"/>
          </w:p>
        </w:tc>
        <w:tc>
          <w:tcPr>
            <w:tcW w:w="4997" w:type="dxa"/>
            <w:tcBorders>
              <w:right w:val="single" w:sz="4" w:space="0" w:color="auto"/>
            </w:tcBorders>
            <w:vAlign w:val="center"/>
          </w:tcPr>
          <w:p w:rsidR="00BB1191" w:rsidRDefault="00BB1191" w:rsidP="006E3C6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  <w:r>
              <w:rPr>
                <w:lang w:eastAsia="zh-CN"/>
              </w:rPr>
              <w:t>类型数</w:t>
            </w:r>
            <w:r>
              <w:rPr>
                <w:rFonts w:cs="微软雅黑" w:hint="eastAsia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NBALE/DISABLE</w:t>
            </w:r>
          </w:p>
        </w:tc>
        <w:tc>
          <w:tcPr>
            <w:tcW w:w="3199" w:type="dxa"/>
            <w:tcBorders>
              <w:left w:val="single" w:sz="4" w:space="0" w:color="auto"/>
            </w:tcBorders>
            <w:vAlign w:val="center"/>
          </w:tcPr>
          <w:p w:rsidR="00E423E8" w:rsidRDefault="00BB1191" w:rsidP="006E3C62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</w:t>
            </w:r>
            <w:r>
              <w:rPr>
                <w:rFonts w:hint="eastAsia"/>
                <w:lang w:eastAsia="zh-CN"/>
              </w:rPr>
              <w:t>：</w:t>
            </w:r>
            <w:r w:rsidR="00E423E8" w:rsidRPr="004F483F">
              <w:rPr>
                <w:rFonts w:hint="eastAsia"/>
              </w:rPr>
              <w:t>清除当前通道状态，</w:t>
            </w:r>
          </w:p>
          <w:p w:rsidR="00BB1191" w:rsidRDefault="00E423E8" w:rsidP="006E3C6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4F483F">
              <w:rPr>
                <w:rFonts w:hint="eastAsia"/>
              </w:rPr>
              <w:t>并允许新的触发</w:t>
            </w:r>
          </w:p>
          <w:p w:rsidR="00BB1191" w:rsidRPr="00E423E8" w:rsidRDefault="00BB1191" w:rsidP="006E3C62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>
              <w:rPr>
                <w:lang w:eastAsia="zh-CN"/>
              </w:rPr>
              <w:t>DISABLE</w:t>
            </w:r>
            <w:r>
              <w:rPr>
                <w:rFonts w:hint="eastAsia"/>
                <w:lang w:eastAsia="zh-CN"/>
              </w:rPr>
              <w:t>：</w:t>
            </w:r>
            <w:r w:rsidR="00E423E8">
              <w:rPr>
                <w:rFonts w:hint="eastAsia"/>
                <w:lang w:eastAsia="zh-CN"/>
              </w:rPr>
              <w:t>无效</w:t>
            </w:r>
          </w:p>
        </w:tc>
      </w:tr>
      <w:tr w:rsidR="00E423E8" w:rsidTr="00E423E8">
        <w:trPr>
          <w:trHeight w:val="261"/>
          <w:jc w:val="center"/>
        </w:trPr>
        <w:tc>
          <w:tcPr>
            <w:tcW w:w="2225" w:type="dxa"/>
            <w:vAlign w:val="center"/>
          </w:tcPr>
          <w:p w:rsidR="00E423E8" w:rsidRDefault="00E423E8" w:rsidP="00E423E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7A6280">
              <w:rPr>
                <w:lang w:eastAsia="zh-CN"/>
              </w:rPr>
              <w:t>bEnableArearm</w:t>
            </w:r>
            <w:proofErr w:type="spellEnd"/>
          </w:p>
        </w:tc>
        <w:tc>
          <w:tcPr>
            <w:tcW w:w="4997" w:type="dxa"/>
            <w:tcBorders>
              <w:right w:val="single" w:sz="4" w:space="0" w:color="auto"/>
            </w:tcBorders>
            <w:vAlign w:val="center"/>
          </w:tcPr>
          <w:p w:rsidR="00E423E8" w:rsidRDefault="00E423E8" w:rsidP="00E423E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  <w:r>
              <w:rPr>
                <w:lang w:eastAsia="zh-CN"/>
              </w:rPr>
              <w:t>类型数</w:t>
            </w:r>
            <w:r>
              <w:rPr>
                <w:rFonts w:cs="微软雅黑" w:hint="eastAsia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NBALE/DISABLE</w:t>
            </w:r>
          </w:p>
        </w:tc>
        <w:tc>
          <w:tcPr>
            <w:tcW w:w="3199" w:type="dxa"/>
            <w:tcBorders>
              <w:left w:val="single" w:sz="4" w:space="0" w:color="auto"/>
            </w:tcBorders>
            <w:vAlign w:val="center"/>
          </w:tcPr>
          <w:p w:rsidR="00E423E8" w:rsidRDefault="00E423E8" w:rsidP="00E423E8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负向输入已经达到</w:t>
            </w:r>
          </w:p>
          <w:p w:rsidR="00E423E8" w:rsidRDefault="00E423E8" w:rsidP="00E423E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</w:rPr>
              <w:t>NSEL</w:t>
            </w:r>
            <w:r>
              <w:t>_MAX</w:t>
            </w:r>
            <w:r w:rsidRPr="004F483F">
              <w:rPr>
                <w:rFonts w:hint="eastAsia"/>
              </w:rPr>
              <w:t>，自动</w:t>
            </w:r>
            <w:r w:rsidRPr="004F483F">
              <w:rPr>
                <w:rFonts w:hint="eastAsia"/>
              </w:rPr>
              <w:t>REARM</w:t>
            </w:r>
          </w:p>
          <w:p w:rsidR="00E423E8" w:rsidRPr="00E423E8" w:rsidRDefault="00E423E8" w:rsidP="00E423E8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>
              <w:rPr>
                <w:lang w:eastAsia="zh-CN"/>
              </w:rPr>
              <w:t>DISABLE</w:t>
            </w:r>
            <w:r>
              <w:rPr>
                <w:rFonts w:hint="eastAsia"/>
                <w:lang w:eastAsia="zh-CN"/>
              </w:rPr>
              <w:t>:</w:t>
            </w:r>
            <w:r w:rsidRPr="004F483F">
              <w:rPr>
                <w:rFonts w:hint="eastAsia"/>
              </w:rPr>
              <w:t>禁止硬件自动</w:t>
            </w:r>
            <w:r w:rsidRPr="004F483F">
              <w:rPr>
                <w:rFonts w:hint="eastAsia"/>
              </w:rPr>
              <w:t>REARM</w:t>
            </w:r>
          </w:p>
        </w:tc>
      </w:tr>
    </w:tbl>
    <w:p w:rsidR="00BB1191" w:rsidRDefault="00BB1191">
      <w:pPr>
        <w:pStyle w:val="BodyText10"/>
        <w:spacing w:line="276" w:lineRule="auto"/>
        <w:rPr>
          <w:lang w:eastAsia="zh-CN"/>
        </w:rPr>
      </w:pPr>
    </w:p>
    <w:p w:rsidR="00BB1191" w:rsidRPr="00052F11" w:rsidRDefault="007A6280" w:rsidP="007A6280">
      <w:pPr>
        <w:pStyle w:val="31"/>
      </w:pPr>
      <w:proofErr w:type="spellStart"/>
      <w:r w:rsidRPr="007A6280">
        <w:t>csi_cmp_trgcr_ad_enable</w:t>
      </w:r>
      <w:proofErr w:type="spellEnd"/>
    </w:p>
    <w:p w:rsidR="00BB1191" w:rsidRDefault="007A6280" w:rsidP="00BB1191">
      <w:pPr>
        <w:pStyle w:val="affe"/>
        <w:spacing w:line="276" w:lineRule="auto"/>
        <w:rPr>
          <w:lang w:eastAsia="zh-CN"/>
        </w:rPr>
      </w:pPr>
      <w:proofErr w:type="gramStart"/>
      <w:r w:rsidRPr="007A6280">
        <w:rPr>
          <w:lang w:eastAsia="zh-CN"/>
        </w:rPr>
        <w:t>void</w:t>
      </w:r>
      <w:proofErr w:type="gramEnd"/>
      <w:r w:rsidRPr="007A6280">
        <w:rPr>
          <w:lang w:eastAsia="zh-CN"/>
        </w:rPr>
        <w:t xml:space="preserve"> </w:t>
      </w:r>
      <w:proofErr w:type="spellStart"/>
      <w:r w:rsidRPr="007A6280">
        <w:rPr>
          <w:lang w:eastAsia="zh-CN"/>
        </w:rPr>
        <w:t>csi_cmp_trgcr_ad_enable</w:t>
      </w:r>
      <w:proofErr w:type="spellEnd"/>
      <w:r w:rsidRPr="007A6280">
        <w:rPr>
          <w:lang w:eastAsia="zh-CN"/>
        </w:rPr>
        <w:t>(</w:t>
      </w:r>
      <w:proofErr w:type="spellStart"/>
      <w:r w:rsidRPr="007A6280">
        <w:rPr>
          <w:lang w:eastAsia="zh-CN"/>
        </w:rPr>
        <w:t>csp_cmp_t</w:t>
      </w:r>
      <w:proofErr w:type="spellEnd"/>
      <w:r w:rsidRPr="007A6280">
        <w:rPr>
          <w:lang w:eastAsia="zh-CN"/>
        </w:rPr>
        <w:t xml:space="preserve"> *</w:t>
      </w:r>
      <w:proofErr w:type="spellStart"/>
      <w:r w:rsidRPr="007A6280">
        <w:rPr>
          <w:lang w:eastAsia="zh-CN"/>
        </w:rPr>
        <w:t>ptCmpBase</w:t>
      </w:r>
      <w:proofErr w:type="spellEnd"/>
      <w:r w:rsidRPr="007A6280">
        <w:rPr>
          <w:lang w:eastAsia="zh-CN"/>
        </w:rPr>
        <w:t xml:space="preserve"> ,</w:t>
      </w:r>
      <w:proofErr w:type="spellStart"/>
      <w:r w:rsidRPr="007A6280">
        <w:rPr>
          <w:lang w:eastAsia="zh-CN"/>
        </w:rPr>
        <w:t>csi_ad_trgx_e</w:t>
      </w:r>
      <w:proofErr w:type="spellEnd"/>
      <w:r w:rsidRPr="007A6280">
        <w:rPr>
          <w:lang w:eastAsia="zh-CN"/>
        </w:rPr>
        <w:t xml:space="preserve"> </w:t>
      </w:r>
      <w:proofErr w:type="spellStart"/>
      <w:r w:rsidRPr="007A6280">
        <w:rPr>
          <w:lang w:eastAsia="zh-CN"/>
        </w:rPr>
        <w:t>eAdTrgx,bool</w:t>
      </w:r>
      <w:proofErr w:type="spellEnd"/>
      <w:r w:rsidRPr="007A6280">
        <w:rPr>
          <w:lang w:eastAsia="zh-CN"/>
        </w:rPr>
        <w:t xml:space="preserve"> </w:t>
      </w:r>
      <w:proofErr w:type="spellStart"/>
      <w:r w:rsidRPr="007A6280">
        <w:rPr>
          <w:lang w:eastAsia="zh-CN"/>
        </w:rPr>
        <w:t>bEnable</w:t>
      </w:r>
      <w:proofErr w:type="spellEnd"/>
      <w:r w:rsidRPr="007A6280">
        <w:rPr>
          <w:lang w:eastAsia="zh-CN"/>
        </w:rPr>
        <w:t>)</w:t>
      </w:r>
    </w:p>
    <w:p w:rsidR="00BB1191" w:rsidRDefault="00BB1191" w:rsidP="00BB1191">
      <w:pPr>
        <w:pStyle w:val="41"/>
        <w:tabs>
          <w:tab w:val="left" w:pos="420"/>
        </w:tabs>
      </w:pPr>
      <w:r>
        <w:t>功能描述</w:t>
      </w:r>
    </w:p>
    <w:p w:rsidR="00BB1191" w:rsidRDefault="00BB1191" w:rsidP="00BB1191">
      <w:pPr>
        <w:pStyle w:val="BodyText10"/>
        <w:spacing w:line="276" w:lineRule="auto"/>
      </w:pPr>
      <w:r>
        <w:rPr>
          <w:lang w:eastAsia="zh-CN"/>
        </w:rPr>
        <w:tab/>
      </w:r>
      <w:r w:rsidR="00645354">
        <w:rPr>
          <w:rFonts w:hint="eastAsia"/>
          <w:lang w:eastAsia="zh-CN"/>
        </w:rPr>
        <w:t>C</w:t>
      </w:r>
      <w:r w:rsidR="00645354">
        <w:rPr>
          <w:lang w:eastAsia="zh-CN"/>
        </w:rPr>
        <w:t>MP</w:t>
      </w:r>
      <w:r w:rsidR="00645354">
        <w:rPr>
          <w:lang w:eastAsia="zh-CN"/>
        </w:rPr>
        <w:t>触发</w:t>
      </w:r>
      <w:r w:rsidR="00645354">
        <w:rPr>
          <w:rFonts w:hint="eastAsia"/>
          <w:lang w:eastAsia="zh-CN"/>
        </w:rPr>
        <w:t>A</w:t>
      </w:r>
      <w:r w:rsidR="00645354">
        <w:rPr>
          <w:lang w:eastAsia="zh-CN"/>
        </w:rPr>
        <w:t>DC</w:t>
      </w:r>
      <w:r w:rsidR="00645354">
        <w:rPr>
          <w:lang w:eastAsia="zh-CN"/>
        </w:rPr>
        <w:t>采集的硬件使能控制</w:t>
      </w:r>
    </w:p>
    <w:p w:rsidR="00BB1191" w:rsidRDefault="00BB1191" w:rsidP="00BB1191">
      <w:pPr>
        <w:pStyle w:val="41"/>
        <w:tabs>
          <w:tab w:val="left" w:pos="420"/>
        </w:tabs>
      </w:pPr>
      <w:r>
        <w:t>参数</w:t>
      </w:r>
      <w:r>
        <w:rPr>
          <w:rFonts w:hint="eastAsia"/>
        </w:rPr>
        <w:t>/</w:t>
      </w:r>
      <w:r>
        <w:rPr>
          <w:rFonts w:hint="eastAsia"/>
        </w:rPr>
        <w:t>返回值说明</w:t>
      </w:r>
    </w:p>
    <w:p w:rsidR="00BB1191" w:rsidRDefault="00BB1191" w:rsidP="002765E7">
      <w:pPr>
        <w:pStyle w:val="BodyText10"/>
        <w:numPr>
          <w:ilvl w:val="0"/>
          <w:numId w:val="38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BB1191" w:rsidRDefault="00BB1191" w:rsidP="00BB1191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</w:rPr>
        <w:t>ptCmpBase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CMP</w:t>
      </w:r>
      <w:r>
        <w:rPr>
          <w:lang w:eastAsia="zh-CN"/>
        </w:rPr>
        <w:t>寄存器结构体指针</w:t>
      </w:r>
      <w:r>
        <w:rPr>
          <w:rFonts w:hint="eastAsia"/>
          <w:lang w:eastAsia="zh-CN"/>
        </w:rPr>
        <w:t>，指向</w:t>
      </w:r>
      <w:r>
        <w:rPr>
          <w:rFonts w:hint="eastAsia"/>
          <w:lang w:eastAsia="zh-CN"/>
        </w:rPr>
        <w:t>CMP</w:t>
      </w:r>
      <w:r>
        <w:rPr>
          <w:rFonts w:hint="eastAsia"/>
          <w:lang w:eastAsia="zh-CN"/>
        </w:rPr>
        <w:t>基地址，结构体</w:t>
      </w:r>
      <w:r>
        <w:rPr>
          <w:lang w:eastAsia="zh-CN"/>
        </w:rPr>
        <w:t>定义详见</w:t>
      </w:r>
      <w:proofErr w:type="spellStart"/>
      <w:r>
        <w:rPr>
          <w:lang w:eastAsia="zh-CN"/>
        </w:rPr>
        <w:t>csp_</w:t>
      </w:r>
      <w:r>
        <w:rPr>
          <w:rFonts w:hint="eastAsia"/>
          <w:lang w:eastAsia="zh-CN"/>
        </w:rPr>
        <w:t>cmp</w:t>
      </w:r>
      <w:r>
        <w:rPr>
          <w:lang w:eastAsia="zh-CN"/>
        </w:rPr>
        <w:t>_t</w:t>
      </w:r>
      <w:proofErr w:type="spellEnd"/>
      <w:r>
        <w:rPr>
          <w:rFonts w:hint="eastAsia"/>
          <w:lang w:eastAsia="zh-CN"/>
        </w:rPr>
        <w:t>。</w:t>
      </w:r>
    </w:p>
    <w:p w:rsidR="000A24DB" w:rsidRPr="000A24DB" w:rsidRDefault="000A24DB" w:rsidP="000A24DB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7A6280">
        <w:rPr>
          <w:lang w:eastAsia="zh-CN"/>
        </w:rPr>
        <w:t>eAdTrgx</w:t>
      </w:r>
      <w:proofErr w:type="spellEnd"/>
      <w:r>
        <w:rPr>
          <w:rFonts w:hint="eastAsia"/>
          <w:lang w:eastAsia="zh-CN"/>
        </w:rPr>
        <w:t>：</w:t>
      </w:r>
      <w:proofErr w:type="spellStart"/>
      <w:r>
        <w:rPr>
          <w:rFonts w:hint="eastAsia"/>
        </w:rPr>
        <w:t>CMPx</w:t>
      </w:r>
      <w:proofErr w:type="spellEnd"/>
      <w:r>
        <w:rPr>
          <w:rFonts w:hint="eastAsia"/>
        </w:rPr>
        <w:t>的</w:t>
      </w:r>
      <w:r>
        <w:rPr>
          <w:rFonts w:hint="eastAsia"/>
        </w:rPr>
        <w:t>ADC</w:t>
      </w:r>
      <w:r>
        <w:rPr>
          <w:rFonts w:hint="eastAsia"/>
        </w:rPr>
        <w:t>转换硬件触发使能控制</w:t>
      </w:r>
      <w:r>
        <w:rPr>
          <w:rFonts w:hint="eastAsia"/>
          <w:lang w:eastAsia="zh-CN"/>
        </w:rPr>
        <w:t>，枚</w:t>
      </w:r>
      <w:r>
        <w:rPr>
          <w:rFonts w:cs="微软雅黑" w:hint="eastAsia"/>
          <w:lang w:eastAsia="zh-CN"/>
        </w:rPr>
        <w:t>举</w:t>
      </w:r>
      <w:r>
        <w:rPr>
          <w:rFonts w:cs="Yu Gothic UI"/>
          <w:lang w:eastAsia="zh-CN"/>
        </w:rPr>
        <w:t>定</w:t>
      </w:r>
      <w:r>
        <w:rPr>
          <w:rFonts w:cs="微软雅黑" w:hint="eastAsia"/>
          <w:lang w:eastAsia="zh-CN"/>
        </w:rPr>
        <w:t>义详见</w:t>
      </w:r>
      <w:proofErr w:type="spellStart"/>
      <w:r w:rsidRPr="007A6280">
        <w:rPr>
          <w:lang w:eastAsia="zh-CN"/>
        </w:rPr>
        <w:t>csi_ad_trgx_e</w:t>
      </w:r>
      <w:proofErr w:type="spellEnd"/>
      <w:r>
        <w:rPr>
          <w:rFonts w:hint="eastAsia"/>
          <w:lang w:eastAsia="zh-CN"/>
        </w:rPr>
        <w:t>。</w:t>
      </w:r>
    </w:p>
    <w:p w:rsidR="00BB1191" w:rsidRDefault="00BB1191" w:rsidP="00BB1191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lastRenderedPageBreak/>
        <w:t>bEnable</w:t>
      </w:r>
      <w:proofErr w:type="spellEnd"/>
      <w:r>
        <w:rPr>
          <w:rFonts w:hint="eastAsia"/>
          <w:lang w:eastAsia="zh-CN"/>
        </w:rPr>
        <w:t>：启用</w:t>
      </w:r>
      <w:r>
        <w:rPr>
          <w:lang w:eastAsia="zh-CN"/>
        </w:rPr>
        <w:t>或禁止</w:t>
      </w:r>
      <w:r w:rsidR="000A24DB">
        <w:rPr>
          <w:rFonts w:hint="eastAsia"/>
          <w:lang w:eastAsia="zh-CN"/>
        </w:rPr>
        <w:t>C</w:t>
      </w:r>
      <w:r w:rsidR="000A24DB">
        <w:rPr>
          <w:lang w:eastAsia="zh-CN"/>
        </w:rPr>
        <w:t>MP</w:t>
      </w:r>
      <w:r w:rsidR="000A24DB">
        <w:rPr>
          <w:lang w:eastAsia="zh-CN"/>
        </w:rPr>
        <w:t>触发</w:t>
      </w:r>
      <w:r w:rsidR="000A24DB">
        <w:rPr>
          <w:rFonts w:hint="eastAsia"/>
          <w:lang w:eastAsia="zh-CN"/>
        </w:rPr>
        <w:t>A</w:t>
      </w:r>
      <w:r w:rsidR="000A24DB">
        <w:rPr>
          <w:lang w:eastAsia="zh-CN"/>
        </w:rPr>
        <w:t>DC</w:t>
      </w:r>
      <w:r>
        <w:rPr>
          <w:rFonts w:hint="eastAsia"/>
          <w:lang w:eastAsia="zh-CN"/>
        </w:rPr>
        <w:t>。</w:t>
      </w:r>
    </w:p>
    <w:p w:rsidR="00BB1191" w:rsidRDefault="00BB1191" w:rsidP="002765E7">
      <w:pPr>
        <w:pStyle w:val="BodyText10"/>
        <w:numPr>
          <w:ilvl w:val="0"/>
          <w:numId w:val="38"/>
        </w:numPr>
        <w:spacing w:line="276" w:lineRule="auto"/>
        <w:rPr>
          <w:lang w:eastAsia="zh-CN"/>
        </w:rPr>
      </w:pPr>
      <w:r>
        <w:rPr>
          <w:lang w:eastAsia="zh-CN"/>
        </w:rPr>
        <w:t>返回值</w:t>
      </w:r>
    </w:p>
    <w:p w:rsidR="00BB1191" w:rsidRDefault="00BB1191" w:rsidP="00BB1191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无</w:t>
      </w:r>
      <w:r>
        <w:rPr>
          <w:rFonts w:hint="eastAsia"/>
          <w:lang w:eastAsia="zh-CN"/>
        </w:rPr>
        <w:t>返回值。</w:t>
      </w:r>
    </w:p>
    <w:p w:rsidR="00BB1191" w:rsidRDefault="00BB1191" w:rsidP="002765E7">
      <w:pPr>
        <w:pStyle w:val="BodyText10"/>
        <w:numPr>
          <w:ilvl w:val="0"/>
          <w:numId w:val="38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1042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5"/>
        <w:gridCol w:w="5185"/>
        <w:gridCol w:w="3011"/>
      </w:tblGrid>
      <w:tr w:rsidR="00BB1191" w:rsidTr="006E3C62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B1191" w:rsidRDefault="00BB1191" w:rsidP="006E3C6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B1191" w:rsidRDefault="00BB1191" w:rsidP="006E3C6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B1191" w:rsidRDefault="00BB1191" w:rsidP="006E3C6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BB1191" w:rsidTr="006E3C62">
        <w:trPr>
          <w:trHeight w:val="261"/>
          <w:jc w:val="center"/>
        </w:trPr>
        <w:tc>
          <w:tcPr>
            <w:tcW w:w="2225" w:type="dxa"/>
            <w:vAlign w:val="center"/>
          </w:tcPr>
          <w:p w:rsidR="00BB1191" w:rsidRDefault="00BB1191" w:rsidP="006E3C6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ptCmpBase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BB1191" w:rsidRDefault="00BB1191" w:rsidP="006E3C62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BB1191" w:rsidRDefault="00BB1191" w:rsidP="006E3C6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寄存器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lang w:eastAsia="zh-CN"/>
              </w:rPr>
              <w:t>类型</w:t>
            </w:r>
          </w:p>
          <w:p w:rsidR="00BB1191" w:rsidRDefault="00BB1191" w:rsidP="006E3C6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.h</w:t>
            </w:r>
            <w:proofErr w:type="spellEnd"/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BB1191" w:rsidTr="006E3C62">
        <w:trPr>
          <w:trHeight w:val="261"/>
          <w:jc w:val="center"/>
        </w:trPr>
        <w:tc>
          <w:tcPr>
            <w:tcW w:w="2225" w:type="dxa"/>
            <w:vAlign w:val="center"/>
          </w:tcPr>
          <w:p w:rsidR="00BB1191" w:rsidRDefault="00DD3B62" w:rsidP="006E3C6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7A6280">
              <w:rPr>
                <w:lang w:eastAsia="zh-CN"/>
              </w:rPr>
              <w:t>eAdTrgx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BB1191" w:rsidRDefault="00F23CF2" w:rsidP="006E3C6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F23CF2">
              <w:rPr>
                <w:noProof/>
                <w:lang w:eastAsia="zh-CN"/>
              </w:rPr>
              <w:drawing>
                <wp:inline distT="0" distB="0" distL="0" distR="0">
                  <wp:extent cx="2743200" cy="1371600"/>
                  <wp:effectExtent l="0" t="0" r="0" b="0"/>
                  <wp:docPr id="22" name="图片 22" descr="C:\Users\yuanym\AppData\Local\Temp\1648608761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yuanym\AppData\Local\Temp\1648608761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BB1191" w:rsidRDefault="00BB1191" w:rsidP="006E3C6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触发</w:t>
            </w:r>
            <w:r w:rsidR="00DD3B62">
              <w:rPr>
                <w:rFonts w:hint="eastAsia"/>
                <w:lang w:eastAsia="zh-CN"/>
              </w:rPr>
              <w:t>A</w:t>
            </w:r>
            <w:r w:rsidR="00DD3B62">
              <w:rPr>
                <w:lang w:eastAsia="zh-CN"/>
              </w:rPr>
              <w:t>DC</w:t>
            </w:r>
            <w:r w:rsidR="00DD3B62">
              <w:rPr>
                <w:lang w:eastAsia="zh-CN"/>
              </w:rPr>
              <w:t>使能控制</w:t>
            </w:r>
          </w:p>
          <w:p w:rsidR="00BB1191" w:rsidRDefault="00DD3B62" w:rsidP="006E3C62">
            <w:pPr>
              <w:pStyle w:val="TableTextCenter"/>
              <w:spacing w:line="276" w:lineRule="auto"/>
              <w:jc w:val="left"/>
            </w:pPr>
            <w:proofErr w:type="spellStart"/>
            <w:r w:rsidRPr="007A6280">
              <w:rPr>
                <w:lang w:eastAsia="zh-CN"/>
              </w:rPr>
              <w:t>csi_ad_trgx_e</w:t>
            </w:r>
            <w:proofErr w:type="spellEnd"/>
            <w:r w:rsidR="00BB1191">
              <w:rPr>
                <w:lang w:eastAsia="zh-CN"/>
              </w:rPr>
              <w:t>在</w:t>
            </w:r>
            <w:proofErr w:type="spellStart"/>
            <w:r w:rsidR="00BB1191">
              <w:rPr>
                <w:rFonts w:hint="eastAsia"/>
                <w:lang w:eastAsia="zh-CN"/>
              </w:rPr>
              <w:t>cmp</w:t>
            </w:r>
            <w:r w:rsidR="00BB1191">
              <w:rPr>
                <w:lang w:eastAsia="zh-CN"/>
              </w:rPr>
              <w:t>.h</w:t>
            </w:r>
            <w:proofErr w:type="spellEnd"/>
            <w:r w:rsidR="00BB1191">
              <w:rPr>
                <w:lang w:eastAsia="zh-CN"/>
              </w:rPr>
              <w:t>中定</w:t>
            </w:r>
            <w:r w:rsidR="00BB1191">
              <w:rPr>
                <w:rFonts w:cs="微软雅黑" w:hint="eastAsia"/>
                <w:lang w:eastAsia="zh-CN"/>
              </w:rPr>
              <w:t>义</w:t>
            </w:r>
          </w:p>
        </w:tc>
      </w:tr>
      <w:tr w:rsidR="00BB1191" w:rsidTr="006E3C62">
        <w:trPr>
          <w:trHeight w:val="261"/>
          <w:jc w:val="center"/>
        </w:trPr>
        <w:tc>
          <w:tcPr>
            <w:tcW w:w="2225" w:type="dxa"/>
            <w:vAlign w:val="center"/>
          </w:tcPr>
          <w:p w:rsidR="00BB1191" w:rsidRDefault="00BB1191" w:rsidP="006E3C6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bEnable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BB1191" w:rsidRDefault="00BB1191" w:rsidP="006E3C6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  <w:r>
              <w:rPr>
                <w:lang w:eastAsia="zh-CN"/>
              </w:rPr>
              <w:t>类型数</w:t>
            </w:r>
            <w:r>
              <w:rPr>
                <w:rFonts w:cs="微软雅黑" w:hint="eastAsia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NBALE/DISABLE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BB1191" w:rsidRDefault="00BB1191" w:rsidP="006E3C6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使能</w:t>
            </w:r>
            <w:r w:rsidR="00DD3B62">
              <w:rPr>
                <w:rFonts w:hint="eastAsia"/>
                <w:lang w:eastAsia="zh-CN"/>
              </w:rPr>
              <w:t>C</w:t>
            </w:r>
            <w:r w:rsidR="00DD3B62">
              <w:rPr>
                <w:lang w:eastAsia="zh-CN"/>
              </w:rPr>
              <w:t>MP</w:t>
            </w:r>
            <w:r w:rsidR="00DD3B62">
              <w:rPr>
                <w:lang w:eastAsia="zh-CN"/>
              </w:rPr>
              <w:t>触发</w:t>
            </w:r>
            <w:r w:rsidR="00DD3B62">
              <w:rPr>
                <w:rFonts w:hint="eastAsia"/>
                <w:lang w:eastAsia="zh-CN"/>
              </w:rPr>
              <w:t>A</w:t>
            </w:r>
            <w:r w:rsidR="00DD3B62">
              <w:rPr>
                <w:lang w:eastAsia="zh-CN"/>
              </w:rPr>
              <w:t>DC</w:t>
            </w:r>
          </w:p>
          <w:p w:rsidR="00BB1191" w:rsidRDefault="00BB1191" w:rsidP="006E3C62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DISABLE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禁止</w:t>
            </w:r>
            <w:r w:rsidR="00DD3B62">
              <w:rPr>
                <w:rFonts w:hint="eastAsia"/>
                <w:lang w:eastAsia="zh-CN"/>
              </w:rPr>
              <w:t>C</w:t>
            </w:r>
            <w:r w:rsidR="00DD3B62">
              <w:rPr>
                <w:lang w:eastAsia="zh-CN"/>
              </w:rPr>
              <w:t>MP</w:t>
            </w:r>
            <w:r w:rsidR="00DD3B62">
              <w:rPr>
                <w:lang w:eastAsia="zh-CN"/>
              </w:rPr>
              <w:t>触发</w:t>
            </w:r>
            <w:r w:rsidR="00DD3B62">
              <w:rPr>
                <w:rFonts w:hint="eastAsia"/>
                <w:lang w:eastAsia="zh-CN"/>
              </w:rPr>
              <w:t>A</w:t>
            </w:r>
            <w:r w:rsidR="00DD3B62">
              <w:rPr>
                <w:lang w:eastAsia="zh-CN"/>
              </w:rPr>
              <w:t>DC</w:t>
            </w:r>
          </w:p>
          <w:p w:rsidR="00BB1191" w:rsidRDefault="00BB1191" w:rsidP="006E3C62">
            <w:pPr>
              <w:pStyle w:val="TableTextCenter"/>
              <w:spacing w:line="276" w:lineRule="auto"/>
              <w:jc w:val="left"/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</w:t>
            </w:r>
            <w:r>
              <w:rPr>
                <w:rFonts w:cs="微软雅黑" w:hint="eastAsia"/>
              </w:rPr>
              <w:t>义</w:t>
            </w:r>
          </w:p>
        </w:tc>
      </w:tr>
    </w:tbl>
    <w:p w:rsidR="00BB1191" w:rsidRDefault="00BB1191">
      <w:pPr>
        <w:pStyle w:val="BodyText10"/>
        <w:spacing w:line="276" w:lineRule="auto"/>
        <w:rPr>
          <w:lang w:eastAsia="zh-CN"/>
        </w:rPr>
      </w:pPr>
    </w:p>
    <w:p w:rsidR="00167C2D" w:rsidRDefault="00167C2D">
      <w:pPr>
        <w:pStyle w:val="BodyText10"/>
        <w:spacing w:line="276" w:lineRule="auto"/>
        <w:rPr>
          <w:lang w:eastAsia="zh-CN"/>
        </w:rPr>
      </w:pPr>
    </w:p>
    <w:p w:rsidR="00167C2D" w:rsidRDefault="00167C2D">
      <w:pPr>
        <w:pStyle w:val="BodyText10"/>
        <w:spacing w:line="276" w:lineRule="auto"/>
        <w:rPr>
          <w:lang w:eastAsia="zh-CN"/>
        </w:rPr>
      </w:pPr>
    </w:p>
    <w:p w:rsidR="00F04A78" w:rsidRPr="00052F11" w:rsidRDefault="009405FA" w:rsidP="00052F11">
      <w:pPr>
        <w:pStyle w:val="31"/>
        <w:tabs>
          <w:tab w:val="left" w:pos="420"/>
        </w:tabs>
      </w:pPr>
      <w:proofErr w:type="spellStart"/>
      <w:r w:rsidRPr="00052F11">
        <w:rPr>
          <w:rFonts w:hint="eastAsia"/>
        </w:rPr>
        <w:t>csi_cmp_get_out</w:t>
      </w:r>
      <w:proofErr w:type="spellEnd"/>
    </w:p>
    <w:p w:rsidR="00F04A78" w:rsidRDefault="009405FA">
      <w:pPr>
        <w:pStyle w:val="affe"/>
        <w:spacing w:line="276" w:lineRule="auto"/>
        <w:rPr>
          <w:lang w:eastAsia="zh-CN"/>
        </w:rPr>
      </w:pPr>
      <w:r>
        <w:rPr>
          <w:rFonts w:hint="eastAsia"/>
          <w:lang w:eastAsia="zh-CN"/>
        </w:rPr>
        <w:t xml:space="preserve">uint8_t </w:t>
      </w:r>
      <w:proofErr w:type="spellStart"/>
      <w:r w:rsidR="00935EFB" w:rsidRPr="00935EFB">
        <w:rPr>
          <w:lang w:eastAsia="zh-CN"/>
        </w:rPr>
        <w:t>csi_cmp_get_</w:t>
      </w:r>
      <w:proofErr w:type="gramStart"/>
      <w:r w:rsidR="00935EFB" w:rsidRPr="00935EFB">
        <w:rPr>
          <w:lang w:eastAsia="zh-CN"/>
        </w:rPr>
        <w:t>out</w:t>
      </w:r>
      <w:proofErr w:type="spellEnd"/>
      <w:r w:rsidR="00935EFB" w:rsidRPr="00935EFB">
        <w:rPr>
          <w:lang w:eastAsia="zh-CN"/>
        </w:rPr>
        <w:t>(</w:t>
      </w:r>
      <w:proofErr w:type="spellStart"/>
      <w:proofErr w:type="gramEnd"/>
      <w:r w:rsidR="00935EFB" w:rsidRPr="00935EFB">
        <w:rPr>
          <w:lang w:eastAsia="zh-CN"/>
        </w:rPr>
        <w:t>csp_cmp_t</w:t>
      </w:r>
      <w:proofErr w:type="spellEnd"/>
      <w:r w:rsidR="00935EFB" w:rsidRPr="00935EFB">
        <w:rPr>
          <w:lang w:eastAsia="zh-CN"/>
        </w:rPr>
        <w:t xml:space="preserve"> *ptCmpBase,uint8_t </w:t>
      </w:r>
      <w:proofErr w:type="spellStart"/>
      <w:r w:rsidR="00935EFB" w:rsidRPr="00935EFB">
        <w:rPr>
          <w:lang w:eastAsia="zh-CN"/>
        </w:rPr>
        <w:t>byIdx</w:t>
      </w:r>
      <w:proofErr w:type="spellEnd"/>
      <w:r w:rsidR="00935EFB" w:rsidRPr="00935EFB">
        <w:rPr>
          <w:lang w:eastAsia="zh-CN"/>
        </w:rPr>
        <w:t>)</w:t>
      </w:r>
    </w:p>
    <w:p w:rsidR="00F04A78" w:rsidRDefault="009405FA" w:rsidP="00052F11">
      <w:pPr>
        <w:pStyle w:val="41"/>
        <w:tabs>
          <w:tab w:val="left" w:pos="420"/>
        </w:tabs>
      </w:pPr>
      <w:r>
        <w:t>功能描述</w:t>
      </w:r>
    </w:p>
    <w:p w:rsidR="00F04A78" w:rsidRDefault="009405FA">
      <w:pPr>
        <w:pStyle w:val="BodyText10"/>
        <w:spacing w:line="276" w:lineRule="auto"/>
      </w:pPr>
      <w:r>
        <w:rPr>
          <w:lang w:eastAsia="zh-CN"/>
        </w:rPr>
        <w:tab/>
      </w:r>
      <w:r>
        <w:rPr>
          <w:rFonts w:hint="eastAsia"/>
          <w:lang w:eastAsia="zh-CN"/>
        </w:rPr>
        <w:t>获取输出状态</w:t>
      </w:r>
    </w:p>
    <w:p w:rsidR="00F04A78" w:rsidRDefault="009405FA" w:rsidP="00052F11">
      <w:pPr>
        <w:pStyle w:val="41"/>
        <w:tabs>
          <w:tab w:val="left" w:pos="420"/>
        </w:tabs>
      </w:pPr>
      <w:r>
        <w:t>参数</w:t>
      </w:r>
      <w:r>
        <w:rPr>
          <w:rFonts w:hint="eastAsia"/>
        </w:rPr>
        <w:t>/</w:t>
      </w:r>
      <w:r>
        <w:t>返回值说明</w:t>
      </w:r>
    </w:p>
    <w:p w:rsidR="00F04A78" w:rsidRDefault="009405FA" w:rsidP="00060D55">
      <w:pPr>
        <w:pStyle w:val="BodyText10"/>
        <w:numPr>
          <w:ilvl w:val="0"/>
          <w:numId w:val="31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F04A78" w:rsidRDefault="009405FA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</w:rPr>
        <w:t>ptCmpBase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CMP</w:t>
      </w:r>
      <w:r>
        <w:rPr>
          <w:lang w:eastAsia="zh-CN"/>
        </w:rPr>
        <w:t>寄存器结构体指针</w:t>
      </w:r>
      <w:r>
        <w:rPr>
          <w:rFonts w:hint="eastAsia"/>
          <w:lang w:eastAsia="zh-CN"/>
        </w:rPr>
        <w:t>，指向</w:t>
      </w:r>
      <w:r>
        <w:rPr>
          <w:rFonts w:hint="eastAsia"/>
          <w:lang w:eastAsia="zh-CN"/>
        </w:rPr>
        <w:t>CMP</w:t>
      </w:r>
      <w:r>
        <w:rPr>
          <w:rFonts w:hint="eastAsia"/>
          <w:lang w:eastAsia="zh-CN"/>
        </w:rPr>
        <w:t>基地址，结构体</w:t>
      </w:r>
      <w:r>
        <w:rPr>
          <w:lang w:eastAsia="zh-CN"/>
        </w:rPr>
        <w:t>定义详见</w:t>
      </w:r>
      <w:proofErr w:type="spellStart"/>
      <w:r>
        <w:rPr>
          <w:lang w:eastAsia="zh-CN"/>
        </w:rPr>
        <w:t>csp_</w:t>
      </w:r>
      <w:r>
        <w:rPr>
          <w:rFonts w:hint="eastAsia"/>
          <w:lang w:eastAsia="zh-CN"/>
        </w:rPr>
        <w:t>cmp</w:t>
      </w:r>
      <w:r>
        <w:rPr>
          <w:lang w:eastAsia="zh-CN"/>
        </w:rPr>
        <w:t>_t</w:t>
      </w:r>
      <w:proofErr w:type="spellEnd"/>
      <w:r>
        <w:rPr>
          <w:rFonts w:hint="eastAsia"/>
          <w:lang w:eastAsia="zh-CN"/>
        </w:rPr>
        <w:t>。</w:t>
      </w:r>
    </w:p>
    <w:p w:rsidR="00935EFB" w:rsidRPr="00E161BB" w:rsidRDefault="00935EFB" w:rsidP="00935EFB">
      <w:pPr>
        <w:pStyle w:val="BodyText10"/>
        <w:spacing w:line="276" w:lineRule="auto"/>
        <w:ind w:left="360"/>
        <w:rPr>
          <w:rFonts w:eastAsiaTheme="minorEastAsia"/>
          <w:lang w:eastAsia="zh-CN"/>
        </w:rPr>
      </w:pPr>
      <w:proofErr w:type="spellStart"/>
      <w:r w:rsidRPr="003D2E5E">
        <w:t>byIdx</w:t>
      </w:r>
      <w:proofErr w:type="spellEnd"/>
      <w:r>
        <w:rPr>
          <w:rFonts w:hint="eastAsia"/>
          <w:lang w:eastAsia="zh-CN"/>
        </w:rPr>
        <w:t>：</w:t>
      </w:r>
      <w:r>
        <w:t xml:space="preserve"> CMP id</w:t>
      </w:r>
      <w:r>
        <w:t>号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可选择</w:t>
      </w:r>
      <w:r>
        <w:rPr>
          <w:rFonts w:hint="eastAsia"/>
          <w:lang w:eastAsia="zh-CN"/>
        </w:rPr>
        <w:t>cmp</w:t>
      </w:r>
      <w:r>
        <w:rPr>
          <w:lang w:eastAsia="zh-CN"/>
        </w:rPr>
        <w:t>0</w:t>
      </w:r>
      <w:r>
        <w:rPr>
          <w:rFonts w:hint="eastAsia"/>
          <w:lang w:eastAsia="zh-CN"/>
        </w:rPr>
        <w:t>~c</w:t>
      </w:r>
      <w:r>
        <w:rPr>
          <w:lang w:eastAsia="zh-CN"/>
        </w:rPr>
        <w:t>mp5</w:t>
      </w:r>
      <w:r>
        <w:rPr>
          <w:rFonts w:hint="eastAsia"/>
          <w:lang w:eastAsia="zh-CN"/>
        </w:rPr>
        <w:t>。</w:t>
      </w:r>
    </w:p>
    <w:p w:rsidR="00F04A78" w:rsidRDefault="009405FA" w:rsidP="00060D55">
      <w:pPr>
        <w:pStyle w:val="BodyText10"/>
        <w:numPr>
          <w:ilvl w:val="0"/>
          <w:numId w:val="31"/>
        </w:numPr>
        <w:spacing w:line="276" w:lineRule="auto"/>
        <w:rPr>
          <w:lang w:eastAsia="zh-CN"/>
        </w:rPr>
      </w:pPr>
      <w:r>
        <w:rPr>
          <w:lang w:eastAsia="zh-CN"/>
        </w:rPr>
        <w:lastRenderedPageBreak/>
        <w:t>返回值</w:t>
      </w:r>
    </w:p>
    <w:p w:rsidR="00F04A78" w:rsidRDefault="009405FA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输出状态</w:t>
      </w:r>
      <w:r>
        <w:rPr>
          <w:rFonts w:hint="eastAsia"/>
          <w:lang w:eastAsia="zh-CN"/>
        </w:rPr>
        <w:t>,0</w:t>
      </w:r>
      <w:r>
        <w:rPr>
          <w:rFonts w:hint="eastAsia"/>
          <w:lang w:eastAsia="zh-CN"/>
        </w:rPr>
        <w:t>：低电平；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：高电平。</w:t>
      </w:r>
    </w:p>
    <w:p w:rsidR="00F04A78" w:rsidRDefault="009405FA" w:rsidP="00060D55">
      <w:pPr>
        <w:pStyle w:val="BodyText10"/>
        <w:numPr>
          <w:ilvl w:val="0"/>
          <w:numId w:val="31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返回值说明</w:t>
      </w:r>
    </w:p>
    <w:tbl>
      <w:tblPr>
        <w:tblW w:w="1042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5"/>
        <w:gridCol w:w="5185"/>
        <w:gridCol w:w="3011"/>
      </w:tblGrid>
      <w:tr w:rsidR="00F04A78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F04A78">
        <w:trPr>
          <w:trHeight w:val="261"/>
          <w:jc w:val="center"/>
        </w:trPr>
        <w:tc>
          <w:tcPr>
            <w:tcW w:w="2225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ptCmpBase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寄存器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lang w:eastAsia="zh-CN"/>
              </w:rPr>
              <w:t>类型</w:t>
            </w:r>
          </w:p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.h</w:t>
            </w:r>
            <w:proofErr w:type="spellEnd"/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1071A1">
        <w:trPr>
          <w:trHeight w:val="261"/>
          <w:jc w:val="center"/>
        </w:trPr>
        <w:tc>
          <w:tcPr>
            <w:tcW w:w="2225" w:type="dxa"/>
            <w:vAlign w:val="center"/>
          </w:tcPr>
          <w:p w:rsidR="001071A1" w:rsidRDefault="001071A1" w:rsidP="001071A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3D2E5E">
              <w:t>byIdx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1071A1" w:rsidRDefault="001071A1" w:rsidP="001071A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int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 xml:space="preserve">_t </w:t>
            </w:r>
            <w:r>
              <w:rPr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数据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CMP </w:t>
            </w:r>
            <w:r>
              <w:rPr>
                <w:lang w:eastAsia="zh-CN"/>
              </w:rPr>
              <w:t>选择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MP0 ~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CMP5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1071A1" w:rsidRDefault="001071A1" w:rsidP="001071A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选择对应的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MP</w:t>
            </w:r>
          </w:p>
        </w:tc>
      </w:tr>
      <w:tr w:rsidR="00F04A78">
        <w:trPr>
          <w:trHeight w:val="261"/>
          <w:jc w:val="center"/>
        </w:trPr>
        <w:tc>
          <w:tcPr>
            <w:tcW w:w="2225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return value</w:t>
            </w:r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int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 xml:space="preserve">_t </w:t>
            </w:r>
            <w:r>
              <w:rPr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数据，</w:t>
            </w:r>
            <w:r>
              <w:rPr>
                <w:lang w:eastAsia="zh-CN"/>
              </w:rPr>
              <w:t>具体返回值如下</w:t>
            </w:r>
          </w:p>
          <w:p w:rsidR="00F04A78" w:rsidRDefault="009405FA">
            <w:pPr>
              <w:pStyle w:val="BodyText10"/>
              <w:spacing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  <w:r>
              <w:rPr>
                <w:rFonts w:hint="eastAsia"/>
                <w:lang w:eastAsia="zh-CN"/>
              </w:rPr>
              <w:t>,0</w:t>
            </w:r>
            <w:r>
              <w:rPr>
                <w:rFonts w:hint="eastAsia"/>
                <w:lang w:eastAsia="zh-CN"/>
              </w:rPr>
              <w:t>：低电平；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：高电平。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输出状态</w:t>
            </w:r>
          </w:p>
        </w:tc>
      </w:tr>
    </w:tbl>
    <w:p w:rsidR="00F04A78" w:rsidRDefault="00F04A78">
      <w:pPr>
        <w:pStyle w:val="BodyText10"/>
        <w:spacing w:line="276" w:lineRule="auto"/>
        <w:rPr>
          <w:lang w:eastAsia="zh-CN"/>
        </w:rPr>
      </w:pPr>
    </w:p>
    <w:p w:rsidR="00F04A78" w:rsidRPr="00052F11" w:rsidRDefault="009405FA" w:rsidP="00052F11">
      <w:pPr>
        <w:pStyle w:val="31"/>
        <w:tabs>
          <w:tab w:val="left" w:pos="420"/>
        </w:tabs>
      </w:pPr>
      <w:proofErr w:type="spellStart"/>
      <w:r w:rsidRPr="00052F11">
        <w:rPr>
          <w:rFonts w:hint="eastAsia"/>
        </w:rPr>
        <w:t>csi_cmp_int_clear</w:t>
      </w:r>
      <w:proofErr w:type="spellEnd"/>
    </w:p>
    <w:p w:rsidR="00F04A78" w:rsidRDefault="009405FA">
      <w:pPr>
        <w:pStyle w:val="affe"/>
        <w:spacing w:line="276" w:lineRule="auto"/>
        <w:rPr>
          <w:lang w:eastAsia="zh-CN"/>
        </w:rPr>
      </w:pPr>
      <w:proofErr w:type="gramStart"/>
      <w:r>
        <w:rPr>
          <w:rFonts w:hint="eastAsia"/>
          <w:lang w:eastAsia="zh-CN"/>
        </w:rPr>
        <w:t>void</w:t>
      </w:r>
      <w:proofErr w:type="gram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csi_cmp_int_clear</w:t>
      </w:r>
      <w:proofErr w:type="spellEnd"/>
      <w:r>
        <w:rPr>
          <w:rFonts w:hint="eastAsia"/>
          <w:lang w:eastAsia="zh-CN"/>
        </w:rPr>
        <w:t>(</w:t>
      </w:r>
      <w:proofErr w:type="spellStart"/>
      <w:r>
        <w:rPr>
          <w:rFonts w:hint="eastAsia"/>
          <w:lang w:eastAsia="zh-CN"/>
        </w:rPr>
        <w:t>csp_cmp_t</w:t>
      </w:r>
      <w:proofErr w:type="spellEnd"/>
      <w:r>
        <w:rPr>
          <w:rFonts w:hint="eastAsia"/>
          <w:lang w:eastAsia="zh-CN"/>
        </w:rPr>
        <w:t xml:space="preserve"> *</w:t>
      </w:r>
      <w:proofErr w:type="spellStart"/>
      <w:r>
        <w:rPr>
          <w:rFonts w:hint="eastAsia"/>
          <w:lang w:eastAsia="zh-CN"/>
        </w:rPr>
        <w:t>ptCmpBase,csi_cmp_intsrc_e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eIntMode</w:t>
      </w:r>
      <w:proofErr w:type="spellEnd"/>
      <w:r>
        <w:rPr>
          <w:rFonts w:hint="eastAsia"/>
          <w:lang w:eastAsia="zh-CN"/>
        </w:rPr>
        <w:t>)</w:t>
      </w:r>
    </w:p>
    <w:p w:rsidR="00F04A78" w:rsidRDefault="009405FA" w:rsidP="00052F11">
      <w:pPr>
        <w:pStyle w:val="41"/>
        <w:tabs>
          <w:tab w:val="left" w:pos="420"/>
        </w:tabs>
      </w:pPr>
      <w:r>
        <w:t>功能描述</w:t>
      </w:r>
    </w:p>
    <w:p w:rsidR="00F04A78" w:rsidRDefault="009405FA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清除中断状态。</w:t>
      </w:r>
    </w:p>
    <w:p w:rsidR="00F04A78" w:rsidRDefault="009405FA" w:rsidP="00052F11">
      <w:pPr>
        <w:pStyle w:val="41"/>
        <w:tabs>
          <w:tab w:val="left" w:pos="420"/>
        </w:tabs>
      </w:pPr>
      <w:r>
        <w:t>参数</w:t>
      </w:r>
      <w:r>
        <w:rPr>
          <w:rFonts w:hint="eastAsia"/>
        </w:rPr>
        <w:t>/</w:t>
      </w:r>
      <w:r>
        <w:rPr>
          <w:rFonts w:hint="eastAsia"/>
        </w:rPr>
        <w:t>返回值说明</w:t>
      </w:r>
    </w:p>
    <w:p w:rsidR="00F04A78" w:rsidRDefault="009405FA" w:rsidP="00060D55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F04A78" w:rsidRDefault="009405FA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</w:rPr>
        <w:t>ptCmpBase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CMP</w:t>
      </w:r>
      <w:r>
        <w:rPr>
          <w:lang w:eastAsia="zh-CN"/>
        </w:rPr>
        <w:t>寄存器结构体指针</w:t>
      </w:r>
      <w:r>
        <w:rPr>
          <w:rFonts w:hint="eastAsia"/>
          <w:lang w:eastAsia="zh-CN"/>
        </w:rPr>
        <w:t>，指向</w:t>
      </w:r>
      <w:r>
        <w:rPr>
          <w:rFonts w:hint="eastAsia"/>
          <w:lang w:eastAsia="zh-CN"/>
        </w:rPr>
        <w:t>CMP</w:t>
      </w:r>
      <w:r>
        <w:rPr>
          <w:rFonts w:hint="eastAsia"/>
          <w:lang w:eastAsia="zh-CN"/>
        </w:rPr>
        <w:t>基地址，结构体</w:t>
      </w:r>
      <w:r>
        <w:rPr>
          <w:lang w:eastAsia="zh-CN"/>
        </w:rPr>
        <w:t>定义详见</w:t>
      </w:r>
      <w:proofErr w:type="spellStart"/>
      <w:r>
        <w:rPr>
          <w:lang w:eastAsia="zh-CN"/>
        </w:rPr>
        <w:t>csp_</w:t>
      </w:r>
      <w:r>
        <w:rPr>
          <w:rFonts w:hint="eastAsia"/>
          <w:lang w:eastAsia="zh-CN"/>
        </w:rPr>
        <w:t>cmp</w:t>
      </w:r>
      <w:r>
        <w:rPr>
          <w:lang w:eastAsia="zh-CN"/>
        </w:rPr>
        <w:t>_t</w:t>
      </w:r>
      <w:proofErr w:type="spellEnd"/>
      <w:r>
        <w:rPr>
          <w:rFonts w:hint="eastAsia"/>
          <w:lang w:eastAsia="zh-CN"/>
        </w:rPr>
        <w:t>。</w:t>
      </w:r>
    </w:p>
    <w:p w:rsidR="00F04A78" w:rsidRDefault="009405FA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  <w:lang w:eastAsia="zh-CN"/>
        </w:rPr>
        <w:t>eIntMode</w:t>
      </w:r>
      <w:proofErr w:type="spellEnd"/>
      <w:r>
        <w:rPr>
          <w:rFonts w:hint="eastAsia"/>
          <w:lang w:eastAsia="zh-CN"/>
        </w:rPr>
        <w:t>：中断</w:t>
      </w:r>
      <w:r>
        <w:rPr>
          <w:lang w:eastAsia="zh-CN"/>
        </w:rPr>
        <w:t>模式</w:t>
      </w:r>
      <w:r>
        <w:rPr>
          <w:rFonts w:hint="eastAsia"/>
          <w:lang w:eastAsia="zh-CN"/>
        </w:rPr>
        <w:t>，枚</w:t>
      </w:r>
      <w:r>
        <w:rPr>
          <w:rFonts w:cs="微软雅黑" w:hint="eastAsia"/>
          <w:lang w:eastAsia="zh-CN"/>
        </w:rPr>
        <w:t>举</w:t>
      </w:r>
      <w:r>
        <w:rPr>
          <w:rFonts w:cs="Yu Gothic UI"/>
          <w:lang w:eastAsia="zh-CN"/>
        </w:rPr>
        <w:t>定</w:t>
      </w:r>
      <w:r>
        <w:rPr>
          <w:rFonts w:cs="微软雅黑" w:hint="eastAsia"/>
          <w:lang w:eastAsia="zh-CN"/>
        </w:rPr>
        <w:t>义详见</w:t>
      </w:r>
      <w:proofErr w:type="spellStart"/>
      <w:r>
        <w:rPr>
          <w:rFonts w:hint="eastAsia"/>
        </w:rPr>
        <w:t>csi_cmp_intsrc_e</w:t>
      </w:r>
      <w:proofErr w:type="spellEnd"/>
      <w:r>
        <w:rPr>
          <w:rFonts w:hint="eastAsia"/>
          <w:lang w:eastAsia="zh-CN"/>
        </w:rPr>
        <w:t>。</w:t>
      </w:r>
    </w:p>
    <w:p w:rsidR="00F04A78" w:rsidRDefault="009405FA" w:rsidP="00060D55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>
        <w:rPr>
          <w:lang w:eastAsia="zh-CN"/>
        </w:rPr>
        <w:t>返回值</w:t>
      </w:r>
    </w:p>
    <w:p w:rsidR="00F04A78" w:rsidRDefault="009405FA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无返回值。</w:t>
      </w:r>
    </w:p>
    <w:p w:rsidR="00F04A78" w:rsidRDefault="009405FA" w:rsidP="00060D55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返回值说明</w:t>
      </w:r>
    </w:p>
    <w:tbl>
      <w:tblPr>
        <w:tblW w:w="1042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5"/>
        <w:gridCol w:w="5185"/>
        <w:gridCol w:w="3011"/>
      </w:tblGrid>
      <w:tr w:rsidR="00F04A78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/>
                <w:lang w:eastAsia="zh-CN"/>
              </w:rPr>
              <w:t>返回值</w:t>
            </w:r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F04A78">
        <w:trPr>
          <w:trHeight w:val="261"/>
          <w:jc w:val="center"/>
        </w:trPr>
        <w:tc>
          <w:tcPr>
            <w:tcW w:w="2225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ptCmpBase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寄存器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lang w:eastAsia="zh-CN"/>
              </w:rPr>
              <w:t>类型</w:t>
            </w:r>
          </w:p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.h</w:t>
            </w:r>
            <w:proofErr w:type="spellEnd"/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F04A78">
        <w:trPr>
          <w:trHeight w:val="261"/>
          <w:jc w:val="center"/>
        </w:trPr>
        <w:tc>
          <w:tcPr>
            <w:tcW w:w="2225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lastRenderedPageBreak/>
              <w:t>eIntMode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F04A78" w:rsidRDefault="00C87902">
            <w:pPr>
              <w:pStyle w:val="TableTextCenter"/>
              <w:spacing w:line="276" w:lineRule="auto"/>
              <w:jc w:val="left"/>
            </w:pPr>
            <w:r w:rsidRPr="008C6A43">
              <w:rPr>
                <w:noProof/>
                <w:lang w:eastAsia="zh-CN"/>
              </w:rPr>
              <w:drawing>
                <wp:inline distT="0" distB="0" distL="0" distR="0" wp14:anchorId="4CD9DA12" wp14:editId="5C8FC99E">
                  <wp:extent cx="2901950" cy="1497254"/>
                  <wp:effectExtent l="0" t="0" r="0" b="8255"/>
                  <wp:docPr id="21" name="图片 21" descr="C:\Users\yuanym\AppData\Local\Temp\1648603580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uanym\AppData\Local\Temp\1648603580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8157" cy="1515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的中断类型</w:t>
            </w:r>
          </w:p>
          <w:p w:rsidR="00F04A78" w:rsidRDefault="009405FA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rFonts w:hint="eastAsia"/>
              </w:rPr>
              <w:t>csi_cmp_intsrc_e</w:t>
            </w:r>
            <w:proofErr w:type="spellEnd"/>
            <w:r>
              <w:rPr>
                <w:lang w:eastAsia="zh-CN"/>
              </w:rPr>
              <w:t>在</w:t>
            </w:r>
            <w:proofErr w:type="spellStart"/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.h</w:t>
            </w:r>
            <w:proofErr w:type="spellEnd"/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</w:tbl>
    <w:p w:rsidR="00F04A78" w:rsidRDefault="00F04A78">
      <w:pPr>
        <w:pStyle w:val="BodyText10"/>
        <w:spacing w:line="276" w:lineRule="auto"/>
        <w:rPr>
          <w:lang w:eastAsia="zh-CN"/>
        </w:rPr>
      </w:pPr>
    </w:p>
    <w:p w:rsidR="00F04A78" w:rsidRPr="00052F11" w:rsidRDefault="009405FA" w:rsidP="00052F11">
      <w:pPr>
        <w:pStyle w:val="31"/>
        <w:tabs>
          <w:tab w:val="left" w:pos="420"/>
        </w:tabs>
      </w:pPr>
      <w:proofErr w:type="spellStart"/>
      <w:r w:rsidRPr="00052F11">
        <w:rPr>
          <w:rFonts w:hint="eastAsia"/>
        </w:rPr>
        <w:t>csi_cmp_get_misr</w:t>
      </w:r>
      <w:proofErr w:type="spellEnd"/>
    </w:p>
    <w:p w:rsidR="00F04A78" w:rsidRDefault="009405FA">
      <w:pPr>
        <w:pStyle w:val="affe"/>
        <w:spacing w:line="276" w:lineRule="auto"/>
        <w:rPr>
          <w:lang w:eastAsia="zh-CN"/>
        </w:rPr>
      </w:pPr>
      <w:r>
        <w:rPr>
          <w:rFonts w:hint="eastAsia"/>
          <w:lang w:eastAsia="zh-CN"/>
        </w:rPr>
        <w:t xml:space="preserve">uint32_t </w:t>
      </w:r>
      <w:proofErr w:type="spellStart"/>
      <w:r>
        <w:rPr>
          <w:rFonts w:hint="eastAsia"/>
          <w:lang w:eastAsia="zh-CN"/>
        </w:rPr>
        <w:t>csi_cmp_get_</w:t>
      </w:r>
      <w:proofErr w:type="gramStart"/>
      <w:r>
        <w:rPr>
          <w:rFonts w:hint="eastAsia"/>
          <w:lang w:eastAsia="zh-CN"/>
        </w:rPr>
        <w:t>misr</w:t>
      </w:r>
      <w:proofErr w:type="spellEnd"/>
      <w:r>
        <w:rPr>
          <w:rFonts w:hint="eastAsia"/>
          <w:lang w:eastAsia="zh-CN"/>
        </w:rPr>
        <w:t>(</w:t>
      </w:r>
      <w:proofErr w:type="spellStart"/>
      <w:proofErr w:type="gramEnd"/>
      <w:r>
        <w:rPr>
          <w:rFonts w:hint="eastAsia"/>
          <w:lang w:eastAsia="zh-CN"/>
        </w:rPr>
        <w:t>csp_cmp_t</w:t>
      </w:r>
      <w:proofErr w:type="spellEnd"/>
      <w:r>
        <w:rPr>
          <w:rFonts w:hint="eastAsia"/>
          <w:lang w:eastAsia="zh-CN"/>
        </w:rPr>
        <w:t xml:space="preserve"> *</w:t>
      </w:r>
      <w:proofErr w:type="spellStart"/>
      <w:r>
        <w:rPr>
          <w:rFonts w:hint="eastAsia"/>
          <w:lang w:eastAsia="zh-CN"/>
        </w:rPr>
        <w:t>ptCmpBase</w:t>
      </w:r>
      <w:proofErr w:type="spellEnd"/>
      <w:r>
        <w:rPr>
          <w:rFonts w:hint="eastAsia"/>
          <w:lang w:eastAsia="zh-CN"/>
        </w:rPr>
        <w:t>)</w:t>
      </w:r>
    </w:p>
    <w:p w:rsidR="00F04A78" w:rsidRDefault="009405FA" w:rsidP="00052F11">
      <w:pPr>
        <w:pStyle w:val="41"/>
        <w:tabs>
          <w:tab w:val="left" w:pos="420"/>
        </w:tabs>
      </w:pPr>
      <w:r>
        <w:t>功能描述</w:t>
      </w:r>
    </w:p>
    <w:p w:rsidR="00F04A78" w:rsidRDefault="009405FA">
      <w:pPr>
        <w:pStyle w:val="BodyText10"/>
        <w:spacing w:line="276" w:lineRule="auto"/>
        <w:rPr>
          <w:lang w:eastAsia="zh-CN"/>
        </w:rPr>
      </w:pPr>
      <w:r>
        <w:rPr>
          <w:rFonts w:cs="微软雅黑"/>
        </w:rPr>
        <w:tab/>
      </w:r>
      <w:r>
        <w:rPr>
          <w:rFonts w:hint="eastAsia"/>
          <w:lang w:eastAsia="zh-CN"/>
        </w:rPr>
        <w:t>获取中断</w:t>
      </w:r>
      <w:r>
        <w:rPr>
          <w:lang w:eastAsia="zh-CN"/>
        </w:rPr>
        <w:t>状态</w:t>
      </w:r>
    </w:p>
    <w:p w:rsidR="00F04A78" w:rsidRDefault="009405FA" w:rsidP="00052F11">
      <w:pPr>
        <w:pStyle w:val="41"/>
        <w:tabs>
          <w:tab w:val="left" w:pos="420"/>
        </w:tabs>
      </w:pPr>
      <w:r>
        <w:t>参数</w:t>
      </w:r>
      <w:r>
        <w:rPr>
          <w:rFonts w:hint="eastAsia"/>
        </w:rPr>
        <w:t>/</w:t>
      </w:r>
      <w:r>
        <w:rPr>
          <w:rFonts w:hint="eastAsia"/>
        </w:rPr>
        <w:t>返回值说明</w:t>
      </w:r>
    </w:p>
    <w:p w:rsidR="00F04A78" w:rsidRDefault="009405FA" w:rsidP="00060D55">
      <w:pPr>
        <w:pStyle w:val="BodyText10"/>
        <w:numPr>
          <w:ilvl w:val="0"/>
          <w:numId w:val="33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F04A78" w:rsidRDefault="009405FA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</w:rPr>
        <w:t>ptCmpBase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CMP</w:t>
      </w:r>
      <w:r>
        <w:rPr>
          <w:lang w:eastAsia="zh-CN"/>
        </w:rPr>
        <w:t>寄存器结构体指针</w:t>
      </w:r>
      <w:r>
        <w:rPr>
          <w:rFonts w:hint="eastAsia"/>
          <w:lang w:eastAsia="zh-CN"/>
        </w:rPr>
        <w:t>，指向</w:t>
      </w:r>
      <w:r>
        <w:rPr>
          <w:rFonts w:hint="eastAsia"/>
          <w:lang w:eastAsia="zh-CN"/>
        </w:rPr>
        <w:t>CMP</w:t>
      </w:r>
      <w:r>
        <w:rPr>
          <w:rFonts w:hint="eastAsia"/>
          <w:lang w:eastAsia="zh-CN"/>
        </w:rPr>
        <w:t>基地址，结构体</w:t>
      </w:r>
      <w:r>
        <w:rPr>
          <w:lang w:eastAsia="zh-CN"/>
        </w:rPr>
        <w:t>定义详见</w:t>
      </w:r>
      <w:proofErr w:type="spellStart"/>
      <w:r>
        <w:rPr>
          <w:lang w:eastAsia="zh-CN"/>
        </w:rPr>
        <w:t>csp_</w:t>
      </w:r>
      <w:r>
        <w:rPr>
          <w:rFonts w:hint="eastAsia"/>
          <w:lang w:eastAsia="zh-CN"/>
        </w:rPr>
        <w:t>cmp</w:t>
      </w:r>
      <w:r>
        <w:rPr>
          <w:lang w:eastAsia="zh-CN"/>
        </w:rPr>
        <w:t>_t</w:t>
      </w:r>
      <w:proofErr w:type="spellEnd"/>
      <w:r>
        <w:rPr>
          <w:rFonts w:hint="eastAsia"/>
          <w:lang w:eastAsia="zh-CN"/>
        </w:rPr>
        <w:t>。</w:t>
      </w:r>
    </w:p>
    <w:p w:rsidR="00F04A78" w:rsidRDefault="009405FA" w:rsidP="00060D55">
      <w:pPr>
        <w:pStyle w:val="BodyText10"/>
        <w:numPr>
          <w:ilvl w:val="0"/>
          <w:numId w:val="33"/>
        </w:numPr>
        <w:spacing w:line="276" w:lineRule="auto"/>
        <w:rPr>
          <w:lang w:eastAsia="zh-CN"/>
        </w:rPr>
      </w:pPr>
      <w:r>
        <w:rPr>
          <w:lang w:eastAsia="zh-CN"/>
        </w:rPr>
        <w:t>返回值</w:t>
      </w:r>
    </w:p>
    <w:p w:rsidR="00F04A78" w:rsidRDefault="009405FA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uint32_t</w:t>
      </w:r>
      <w:r>
        <w:rPr>
          <w:rFonts w:hint="eastAsia"/>
          <w:lang w:eastAsia="zh-CN"/>
        </w:rPr>
        <w:t>类型的返回数据，返回的为中断状态。</w:t>
      </w:r>
    </w:p>
    <w:p w:rsidR="00F04A78" w:rsidRDefault="009405FA" w:rsidP="00060D55">
      <w:pPr>
        <w:pStyle w:val="BodyText10"/>
        <w:numPr>
          <w:ilvl w:val="0"/>
          <w:numId w:val="33"/>
        </w:numPr>
        <w:spacing w:line="276" w:lineRule="auto"/>
        <w:rPr>
          <w:lang w:eastAsia="zh-CN"/>
        </w:rPr>
      </w:pPr>
      <w:r>
        <w:rPr>
          <w:lang w:eastAsia="zh-CN"/>
        </w:rPr>
        <w:t>返回值说明</w:t>
      </w:r>
    </w:p>
    <w:tbl>
      <w:tblPr>
        <w:tblW w:w="104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8"/>
        <w:gridCol w:w="5807"/>
        <w:gridCol w:w="3145"/>
      </w:tblGrid>
      <w:tr w:rsidR="00F04A78">
        <w:trPr>
          <w:trHeight w:val="255"/>
          <w:jc w:val="center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1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概述及其枚举定义位置</w:t>
            </w:r>
          </w:p>
        </w:tc>
      </w:tr>
      <w:tr w:rsidR="00F04A78">
        <w:trPr>
          <w:trHeight w:val="266"/>
          <w:jc w:val="center"/>
        </w:trPr>
        <w:tc>
          <w:tcPr>
            <w:tcW w:w="1498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ptCmpBase</w:t>
            </w:r>
            <w:proofErr w:type="spellEnd"/>
          </w:p>
        </w:tc>
        <w:tc>
          <w:tcPr>
            <w:tcW w:w="5807" w:type="dxa"/>
            <w:tcBorders>
              <w:righ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145" w:type="dxa"/>
            <w:tcBorders>
              <w:lef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寄存器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lang w:eastAsia="zh-CN"/>
              </w:rPr>
              <w:t>类型</w:t>
            </w:r>
          </w:p>
          <w:p w:rsidR="00F04A78" w:rsidRDefault="009405FA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.h</w:t>
            </w:r>
            <w:proofErr w:type="spellEnd"/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F04A78">
        <w:trPr>
          <w:trHeight w:val="266"/>
          <w:jc w:val="center"/>
        </w:trPr>
        <w:tc>
          <w:tcPr>
            <w:tcW w:w="1498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Return value</w:t>
            </w:r>
          </w:p>
        </w:tc>
        <w:tc>
          <w:tcPr>
            <w:tcW w:w="5807" w:type="dxa"/>
            <w:tcBorders>
              <w:right w:val="single" w:sz="4" w:space="0" w:color="auto"/>
            </w:tcBorders>
            <w:vAlign w:val="center"/>
          </w:tcPr>
          <w:p w:rsidR="00C87902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uint32_t</w:t>
            </w:r>
            <w:r>
              <w:rPr>
                <w:rFonts w:hint="eastAsia"/>
                <w:lang w:eastAsia="zh-CN"/>
              </w:rPr>
              <w:t>类型的数据，</w:t>
            </w:r>
            <w:r w:rsidR="00C87902">
              <w:rPr>
                <w:rFonts w:hint="eastAsia"/>
                <w:lang w:eastAsia="zh-CN"/>
              </w:rPr>
              <w:t>返回中断状态</w:t>
            </w:r>
            <w:r w:rsidR="00036720">
              <w:rPr>
                <w:rFonts w:hint="eastAsia"/>
                <w:lang w:eastAsia="zh-CN"/>
              </w:rPr>
              <w:t>,</w:t>
            </w:r>
            <w:r w:rsidR="00036720">
              <w:rPr>
                <w:lang w:eastAsia="zh-CN"/>
              </w:rPr>
              <w:t>每位表示不同的中断</w:t>
            </w:r>
            <w:r w:rsidR="00C87902">
              <w:rPr>
                <w:rFonts w:hint="eastAsia"/>
                <w:lang w:eastAsia="zh-CN"/>
              </w:rPr>
              <w:t>。</w:t>
            </w:r>
          </w:p>
          <w:p w:rsidR="00F04A78" w:rsidRDefault="00C8790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：中断未发生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：中断发生</w:t>
            </w:r>
          </w:p>
        </w:tc>
        <w:tc>
          <w:tcPr>
            <w:tcW w:w="3145" w:type="dxa"/>
            <w:tcBorders>
              <w:lef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返回中断状态</w:t>
            </w:r>
          </w:p>
        </w:tc>
      </w:tr>
    </w:tbl>
    <w:p w:rsidR="00F04A78" w:rsidRDefault="00F04A78"/>
    <w:sectPr w:rsidR="00F04A78" w:rsidSect="00291536">
      <w:headerReference w:type="default" r:id="rId18"/>
      <w:footerReference w:type="default" r:id="rId19"/>
      <w:pgSz w:w="11906" w:h="16838"/>
      <w:pgMar w:top="720" w:right="720" w:bottom="720" w:left="720" w:header="851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0E8" w:rsidRDefault="00DC10E8">
      <w:pPr>
        <w:spacing w:after="0" w:line="240" w:lineRule="auto"/>
      </w:pPr>
      <w:r>
        <w:separator/>
      </w:r>
    </w:p>
  </w:endnote>
  <w:endnote w:type="continuationSeparator" w:id="0">
    <w:p w:rsidR="00DC10E8" w:rsidRDefault="00DC1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amsungImaginationBold">
    <w:altName w:val="Arial"/>
    <w:panose1 w:val="00000000000000000000"/>
    <w:charset w:val="00"/>
    <w:family w:val="modern"/>
    <w:notTrueType/>
    <w:pitch w:val="variable"/>
    <w:sig w:usb0="00000001" w:usb1="4000204A" w:usb2="00000000" w:usb3="00000000" w:csb0="00000003" w:csb1="00000000"/>
  </w:font>
  <w:font w:name="산돌광수 L">
    <w:altName w:val="Arial Unicode MS"/>
    <w:charset w:val="81"/>
    <w:family w:val="roman"/>
    <w:pitch w:val="variable"/>
    <w:sig w:usb0="00000000" w:usb1="29D77CFB" w:usb2="00000010" w:usb3="00000000" w:csb0="0008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66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F04A78">
      <w:trPr>
        <w:trHeight w:hRule="exact" w:val="115"/>
        <w:jc w:val="center"/>
      </w:trPr>
      <w:tc>
        <w:tcPr>
          <w:tcW w:w="5240" w:type="dxa"/>
          <w:shd w:val="clear" w:color="auto" w:fill="5B9BD5"/>
          <w:tcMar>
            <w:top w:w="0" w:type="dxa"/>
            <w:bottom w:w="0" w:type="dxa"/>
          </w:tcMar>
        </w:tcPr>
        <w:p w:rsidR="00F04A78" w:rsidRDefault="00F04A78">
          <w:pPr>
            <w:pStyle w:val="afb"/>
            <w:rPr>
              <w:caps/>
            </w:rPr>
          </w:pPr>
        </w:p>
      </w:tc>
      <w:tc>
        <w:tcPr>
          <w:tcW w:w="5226" w:type="dxa"/>
          <w:shd w:val="clear" w:color="auto" w:fill="5B9BD5"/>
          <w:tcMar>
            <w:top w:w="0" w:type="dxa"/>
            <w:bottom w:w="0" w:type="dxa"/>
          </w:tcMar>
        </w:tcPr>
        <w:p w:rsidR="00F04A78" w:rsidRDefault="00F04A78">
          <w:pPr>
            <w:pStyle w:val="afb"/>
            <w:jc w:val="right"/>
            <w:rPr>
              <w:caps/>
            </w:rPr>
          </w:pPr>
        </w:p>
      </w:tc>
    </w:tr>
    <w:tr w:rsidR="00F04A78">
      <w:trPr>
        <w:jc w:val="center"/>
      </w:trPr>
      <w:tc>
        <w:tcPr>
          <w:tcW w:w="5240" w:type="dxa"/>
          <w:shd w:val="clear" w:color="auto" w:fill="auto"/>
          <w:vAlign w:val="center"/>
        </w:tcPr>
        <w:p w:rsidR="00F04A78" w:rsidRDefault="00F04A78">
          <w:pPr>
            <w:pStyle w:val="af9"/>
            <w:rPr>
              <w:caps/>
              <w:color w:val="808080"/>
            </w:rPr>
          </w:pPr>
        </w:p>
      </w:tc>
      <w:tc>
        <w:tcPr>
          <w:tcW w:w="5226" w:type="dxa"/>
          <w:shd w:val="clear" w:color="auto" w:fill="auto"/>
          <w:vAlign w:val="center"/>
        </w:tcPr>
        <w:p w:rsidR="00F04A78" w:rsidRDefault="00A01587">
          <w:pPr>
            <w:pStyle w:val="af9"/>
            <w:ind w:right="720"/>
            <w:rPr>
              <w:caps/>
              <w:color w:val="808080"/>
            </w:rPr>
          </w:pPr>
          <w:r>
            <w:rPr>
              <w:rFonts w:hint="eastAsia"/>
              <w:noProof/>
              <w:lang w:eastAsia="zh-CN"/>
            </w:rPr>
            <w:drawing>
              <wp:anchor distT="0" distB="0" distL="114300" distR="114300" simplePos="0" relativeHeight="251658240" behindDoc="0" locked="0" layoutInCell="1" allowOverlap="1" wp14:anchorId="33AB68C4" wp14:editId="51DEF281">
                <wp:simplePos x="0" y="0"/>
                <wp:positionH relativeFrom="column">
                  <wp:posOffset>2075815</wp:posOffset>
                </wp:positionH>
                <wp:positionV relativeFrom="paragraph">
                  <wp:posOffset>-55245</wp:posOffset>
                </wp:positionV>
                <wp:extent cx="1146175" cy="231775"/>
                <wp:effectExtent l="0" t="0" r="0" b="0"/>
                <wp:wrapNone/>
                <wp:docPr id="13" name="图片 13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图片 13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405FA">
            <w:rPr>
              <w:caps/>
              <w:color w:val="808080"/>
            </w:rPr>
            <w:fldChar w:fldCharType="begin"/>
          </w:r>
          <w:r w:rsidR="009405FA">
            <w:rPr>
              <w:caps/>
              <w:color w:val="808080"/>
            </w:rPr>
            <w:instrText>PAGE   \* MERGEFORMAT</w:instrText>
          </w:r>
          <w:r w:rsidR="009405FA">
            <w:rPr>
              <w:caps/>
              <w:color w:val="808080"/>
            </w:rPr>
            <w:fldChar w:fldCharType="separate"/>
          </w:r>
          <w:r w:rsidR="00291536" w:rsidRPr="00291536">
            <w:rPr>
              <w:caps/>
              <w:noProof/>
              <w:color w:val="808080"/>
              <w:lang w:val="zh-CN" w:eastAsia="zh-CN"/>
            </w:rPr>
            <w:t>18-1</w:t>
          </w:r>
          <w:r w:rsidR="009405FA">
            <w:rPr>
              <w:caps/>
              <w:color w:val="808080"/>
            </w:rPr>
            <w:fldChar w:fldCharType="end"/>
          </w:r>
          <w:r w:rsidR="009405FA">
            <w:rPr>
              <w:caps/>
              <w:color w:val="808080"/>
            </w:rPr>
            <w:t xml:space="preserve">                      </w:t>
          </w:r>
        </w:p>
      </w:tc>
    </w:tr>
  </w:tbl>
  <w:p w:rsidR="00F04A78" w:rsidRDefault="009405FA">
    <w:pPr>
      <w:pStyle w:val="af9"/>
      <w:tabs>
        <w:tab w:val="left" w:pos="1479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66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F04A78">
      <w:trPr>
        <w:trHeight w:hRule="exact" w:val="115"/>
        <w:jc w:val="center"/>
      </w:trPr>
      <w:tc>
        <w:tcPr>
          <w:tcW w:w="5240" w:type="dxa"/>
          <w:shd w:val="clear" w:color="auto" w:fill="5B9BD5"/>
          <w:tcMar>
            <w:top w:w="0" w:type="dxa"/>
            <w:bottom w:w="0" w:type="dxa"/>
          </w:tcMar>
        </w:tcPr>
        <w:p w:rsidR="00F04A78" w:rsidRDefault="00F04A78">
          <w:pPr>
            <w:pStyle w:val="afb"/>
            <w:rPr>
              <w:caps/>
            </w:rPr>
          </w:pPr>
        </w:p>
      </w:tc>
      <w:tc>
        <w:tcPr>
          <w:tcW w:w="5226" w:type="dxa"/>
          <w:shd w:val="clear" w:color="auto" w:fill="5B9BD5"/>
          <w:tcMar>
            <w:top w:w="0" w:type="dxa"/>
            <w:bottom w:w="0" w:type="dxa"/>
          </w:tcMar>
        </w:tcPr>
        <w:p w:rsidR="00F04A78" w:rsidRDefault="00F04A78">
          <w:pPr>
            <w:pStyle w:val="afb"/>
            <w:jc w:val="right"/>
            <w:rPr>
              <w:caps/>
            </w:rPr>
          </w:pPr>
        </w:p>
      </w:tc>
    </w:tr>
    <w:tr w:rsidR="00F04A78">
      <w:trPr>
        <w:jc w:val="center"/>
      </w:trPr>
      <w:tc>
        <w:tcPr>
          <w:tcW w:w="5240" w:type="dxa"/>
          <w:shd w:val="clear" w:color="auto" w:fill="auto"/>
          <w:vAlign w:val="center"/>
        </w:tcPr>
        <w:p w:rsidR="008C6A43" w:rsidRDefault="008C6A43">
          <w:pPr>
            <w:pStyle w:val="af9"/>
            <w:rPr>
              <w:caps/>
              <w:color w:val="808080"/>
            </w:rPr>
          </w:pPr>
        </w:p>
      </w:tc>
      <w:tc>
        <w:tcPr>
          <w:tcW w:w="5226" w:type="dxa"/>
          <w:shd w:val="clear" w:color="auto" w:fill="auto"/>
          <w:vAlign w:val="center"/>
        </w:tcPr>
        <w:p w:rsidR="00F04A78" w:rsidRDefault="00A01587">
          <w:pPr>
            <w:pStyle w:val="af9"/>
            <w:ind w:right="720"/>
            <w:rPr>
              <w:caps/>
              <w:color w:val="808080"/>
            </w:rPr>
          </w:pPr>
          <w:r>
            <w:rPr>
              <w:rFonts w:hint="eastAsia"/>
              <w:noProof/>
              <w:lang w:eastAsia="zh-CN"/>
            </w:rPr>
            <w:drawing>
              <wp:anchor distT="0" distB="0" distL="114300" distR="114300" simplePos="0" relativeHeight="251659264" behindDoc="0" locked="0" layoutInCell="1" allowOverlap="1" wp14:anchorId="352B19EE" wp14:editId="518E9C99">
                <wp:simplePos x="0" y="0"/>
                <wp:positionH relativeFrom="column">
                  <wp:posOffset>2059940</wp:posOffset>
                </wp:positionH>
                <wp:positionV relativeFrom="paragraph">
                  <wp:posOffset>-27305</wp:posOffset>
                </wp:positionV>
                <wp:extent cx="1146175" cy="231775"/>
                <wp:effectExtent l="0" t="0" r="0" b="0"/>
                <wp:wrapNone/>
                <wp:docPr id="11" name="图片 1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图片 11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405FA">
            <w:rPr>
              <w:caps/>
              <w:color w:val="808080"/>
            </w:rPr>
            <w:fldChar w:fldCharType="begin"/>
          </w:r>
          <w:r w:rsidR="009405FA">
            <w:rPr>
              <w:caps/>
              <w:color w:val="808080"/>
            </w:rPr>
            <w:instrText>PAGE   \* MERGEFORMAT</w:instrText>
          </w:r>
          <w:r w:rsidR="009405FA">
            <w:rPr>
              <w:caps/>
              <w:color w:val="808080"/>
            </w:rPr>
            <w:fldChar w:fldCharType="separate"/>
          </w:r>
          <w:r w:rsidR="00291536" w:rsidRPr="00291536">
            <w:rPr>
              <w:caps/>
              <w:noProof/>
              <w:color w:val="808080"/>
              <w:lang w:val="zh-CN" w:eastAsia="zh-CN"/>
            </w:rPr>
            <w:t>18-13</w:t>
          </w:r>
          <w:r w:rsidR="009405FA">
            <w:rPr>
              <w:caps/>
              <w:color w:val="808080"/>
            </w:rPr>
            <w:fldChar w:fldCharType="end"/>
          </w:r>
          <w:r w:rsidR="009405FA">
            <w:rPr>
              <w:caps/>
              <w:color w:val="808080"/>
            </w:rPr>
            <w:t xml:space="preserve">                         </w:t>
          </w:r>
        </w:p>
      </w:tc>
    </w:tr>
  </w:tbl>
  <w:p w:rsidR="00F04A78" w:rsidRDefault="00F04A78" w:rsidP="008C6A43">
    <w:pPr>
      <w:pStyle w:val="af9"/>
      <w:tabs>
        <w:tab w:val="left" w:pos="1479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0E8" w:rsidRDefault="00DC10E8">
      <w:pPr>
        <w:spacing w:after="0" w:line="240" w:lineRule="auto"/>
      </w:pPr>
      <w:r>
        <w:separator/>
      </w:r>
    </w:p>
  </w:footnote>
  <w:footnote w:type="continuationSeparator" w:id="0">
    <w:p w:rsidR="00DC10E8" w:rsidRDefault="00DC1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A78" w:rsidRDefault="009405FA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</w:t>
    </w:r>
    <w:r w:rsidR="00052F11">
      <w:rPr>
        <w:lang w:eastAsia="zh-CN"/>
      </w:rPr>
      <w:t>71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F04A78" w:rsidRDefault="00F04A78">
    <w:pPr>
      <w:pStyle w:val="af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A78" w:rsidRDefault="009405FA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</w:t>
    </w:r>
    <w:r w:rsidR="00052F11">
      <w:rPr>
        <w:lang w:eastAsia="zh-CN"/>
      </w:rPr>
      <w:t>71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F04A78" w:rsidRDefault="00F04A78">
    <w:pPr>
      <w:pStyle w:val="af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62"/>
        </w:tabs>
        <w:ind w:left="2062" w:hanging="360"/>
      </w:pPr>
      <w:rPr>
        <w:rFonts w:ascii="Wingdings" w:hAnsi="Wingdings" w:cs="Wingdings" w:hint="default"/>
      </w:rPr>
    </w:lvl>
  </w:abstractNum>
  <w:abstractNum w:abstractNumId="5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37"/>
        </w:tabs>
        <w:ind w:left="1637" w:hanging="360"/>
      </w:pPr>
      <w:rPr>
        <w:rFonts w:ascii="Wingdings" w:hAnsi="Wingdings" w:cs="Wingdings" w:hint="default"/>
      </w:rPr>
    </w:lvl>
  </w:abstractNum>
  <w:abstractNum w:abstractNumId="6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6"/>
        </w:tabs>
        <w:ind w:left="786" w:hanging="360"/>
      </w:pPr>
      <w:rPr>
        <w:rFonts w:ascii="Wingdings" w:hAnsi="Wingdings" w:cs="Wingdings" w:hint="default"/>
      </w:rPr>
    </w:lvl>
  </w:abstractNum>
  <w:abstractNum w:abstractNumId="8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1"/>
        </w:tabs>
        <w:ind w:left="361" w:hanging="360"/>
      </w:pPr>
    </w:lvl>
  </w:abstractNum>
  <w:abstractNum w:abstractNumId="9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3632D20"/>
    <w:multiLevelType w:val="multilevel"/>
    <w:tmpl w:val="03632D20"/>
    <w:lvl w:ilvl="0">
      <w:start w:val="1"/>
      <w:numFmt w:val="bullet"/>
      <w:pStyle w:val="TableList"/>
      <w:lvlText w:val=""/>
      <w:lvlJc w:val="left"/>
      <w:pPr>
        <w:tabs>
          <w:tab w:val="left" w:pos="240"/>
        </w:tabs>
        <w:ind w:left="240" w:hanging="24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11">
    <w:nsid w:val="190E5D80"/>
    <w:multiLevelType w:val="multilevel"/>
    <w:tmpl w:val="3F9873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E960E1B"/>
    <w:multiLevelType w:val="multilevel"/>
    <w:tmpl w:val="1E960E1B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0186AA2"/>
    <w:multiLevelType w:val="multilevel"/>
    <w:tmpl w:val="3F9873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5BD0EE9"/>
    <w:multiLevelType w:val="multilevel"/>
    <w:tmpl w:val="25BD0EE9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eastAsia="宋体"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eastAsia="宋体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eastAsia="宋体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eastAsia="宋体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eastAsia="宋体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eastAsia="宋体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eastAsia="宋体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eastAsia="宋体" w:hint="default"/>
      </w:rPr>
    </w:lvl>
  </w:abstractNum>
  <w:abstractNum w:abstractNumId="15">
    <w:nsid w:val="2C7D4022"/>
    <w:multiLevelType w:val="multilevel"/>
    <w:tmpl w:val="BC4AFB7C"/>
    <w:lvl w:ilvl="0">
      <w:start w:val="18"/>
      <w:numFmt w:val="decimal"/>
      <w:pStyle w:val="1"/>
      <w:lvlText w:val="%1 "/>
      <w:lvlJc w:val="left"/>
      <w:pPr>
        <w:tabs>
          <w:tab w:val="num" w:pos="420"/>
        </w:tabs>
        <w:ind w:left="420" w:hanging="420"/>
      </w:pPr>
      <w:rPr>
        <w:rFonts w:ascii="Calibri" w:eastAsia="宋体" w:hAnsi="Calibri" w:cs="宋体" w:hint="default"/>
        <w:b/>
        <w:i w:val="0"/>
        <w:sz w:val="144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宋体" w:eastAsia="宋体" w:hAnsi="宋体" w:cs="宋体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0"/>
      </w:pPr>
      <w:rPr>
        <w:rFonts w:ascii="宋体" w:eastAsia="宋体" w:hAnsi="宋体" w:cs="宋体" w:hint="default"/>
        <w:b/>
        <w:i w:val="0"/>
        <w:sz w:val="20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0" w:firstLine="0"/>
      </w:pPr>
      <w:rPr>
        <w:rFonts w:ascii="宋体" w:eastAsia="宋体" w:hAnsi="宋体" w:cs="宋体" w:hint="default"/>
        <w:b/>
        <w:i w:val="0"/>
        <w:sz w:val="20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0" w:firstLine="0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6">
    <w:nsid w:val="343167E2"/>
    <w:multiLevelType w:val="multilevel"/>
    <w:tmpl w:val="343167E2"/>
    <w:lvl w:ilvl="0">
      <w:start w:val="1"/>
      <w:numFmt w:val="bullet"/>
      <w:pStyle w:val="ListMultiLevel2"/>
      <w:lvlText w:val="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3A935F67"/>
    <w:multiLevelType w:val="multilevel"/>
    <w:tmpl w:val="3A935F67"/>
    <w:lvl w:ilvl="0">
      <w:start w:val="1"/>
      <w:numFmt w:val="bullet"/>
      <w:pStyle w:val="ListMultiLevel3"/>
      <w:lvlText w:val="o"/>
      <w:lvlJc w:val="left"/>
      <w:pPr>
        <w:tabs>
          <w:tab w:val="left" w:pos="36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3F6D72E8"/>
    <w:multiLevelType w:val="singleLevel"/>
    <w:tmpl w:val="3F6D72E8"/>
    <w:lvl w:ilvl="0">
      <w:start w:val="1"/>
      <w:numFmt w:val="decimal"/>
      <w:pStyle w:val="BodyTextNumbered"/>
      <w:lvlText w:val="%1."/>
      <w:lvlJc w:val="left"/>
      <w:pPr>
        <w:tabs>
          <w:tab w:val="left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19">
    <w:nsid w:val="3F98737A"/>
    <w:multiLevelType w:val="multilevel"/>
    <w:tmpl w:val="3F9873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02454EA"/>
    <w:multiLevelType w:val="multilevel"/>
    <w:tmpl w:val="402454E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44C615C9"/>
    <w:multiLevelType w:val="multilevel"/>
    <w:tmpl w:val="44C615C9"/>
    <w:lvl w:ilvl="0">
      <w:start w:val="1"/>
      <w:numFmt w:val="none"/>
      <w:pStyle w:val="Caution"/>
      <w:lvlText w:val="Caution:"/>
      <w:lvlJc w:val="left"/>
      <w:pPr>
        <w:tabs>
          <w:tab w:val="left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left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left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</w:lvl>
  </w:abstractNum>
  <w:abstractNum w:abstractNumId="22">
    <w:nsid w:val="457565CF"/>
    <w:multiLevelType w:val="multilevel"/>
    <w:tmpl w:val="457565CF"/>
    <w:lvl w:ilvl="0">
      <w:start w:val="1"/>
      <w:numFmt w:val="bullet"/>
      <w:pStyle w:val="ListMultiLevel1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  <w:lvl w:ilvl="1">
      <w:start w:val="9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Arial" w:eastAsia="宋体" w:hAnsi="Arial" w:cs="Arial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4C3D0E7C"/>
    <w:multiLevelType w:val="multilevel"/>
    <w:tmpl w:val="4C3D0E7C"/>
    <w:lvl w:ilvl="0">
      <w:start w:val="1"/>
      <w:numFmt w:val="bullet"/>
      <w:pStyle w:val="ListMultiLevel1End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nsid w:val="4D7537EC"/>
    <w:multiLevelType w:val="multilevel"/>
    <w:tmpl w:val="4D7537EC"/>
    <w:lvl w:ilvl="0">
      <w:start w:val="1"/>
      <w:numFmt w:val="none"/>
      <w:pStyle w:val="NOTE"/>
      <w:lvlText w:val="Guide:"/>
      <w:lvlJc w:val="left"/>
      <w:pPr>
        <w:tabs>
          <w:tab w:val="left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8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left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left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</w:lvl>
  </w:abstractNum>
  <w:abstractNum w:abstractNumId="25">
    <w:nsid w:val="4DF8629E"/>
    <w:multiLevelType w:val="multilevel"/>
    <w:tmpl w:val="3F9873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1A32D1F"/>
    <w:multiLevelType w:val="multilevel"/>
    <w:tmpl w:val="51A32D1F"/>
    <w:lvl w:ilvl="0">
      <w:start w:val="1"/>
      <w:numFmt w:val="none"/>
      <w:pStyle w:val="FigureCaption"/>
      <w:lvlText w:val="   "/>
      <w:lvlJc w:val="center"/>
      <w:pPr>
        <w:tabs>
          <w:tab w:val="left" w:pos="480"/>
        </w:tabs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7">
    <w:nsid w:val="523F0CBC"/>
    <w:multiLevelType w:val="multilevel"/>
    <w:tmpl w:val="523F0CB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55043310"/>
    <w:multiLevelType w:val="multilevel"/>
    <w:tmpl w:val="5504331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7540672"/>
    <w:multiLevelType w:val="multilevel"/>
    <w:tmpl w:val="575406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A5E15C8"/>
    <w:multiLevelType w:val="multilevel"/>
    <w:tmpl w:val="5A5E15C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B1465AB"/>
    <w:multiLevelType w:val="multilevel"/>
    <w:tmpl w:val="5B1465AB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B853525"/>
    <w:multiLevelType w:val="multilevel"/>
    <w:tmpl w:val="5B853525"/>
    <w:lvl w:ilvl="0">
      <w:start w:val="1"/>
      <w:numFmt w:val="none"/>
      <w:pStyle w:val="NoteHeading"/>
      <w:lvlText w:val="NOTE:"/>
      <w:lvlJc w:val="left"/>
      <w:pPr>
        <w:tabs>
          <w:tab w:val="left" w:pos="0"/>
        </w:tabs>
        <w:ind w:left="720" w:hanging="72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0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3">
    <w:nsid w:val="5FE76D0E"/>
    <w:multiLevelType w:val="multilevel"/>
    <w:tmpl w:val="5FE76D0E"/>
    <w:lvl w:ilvl="0">
      <w:start w:val="1"/>
      <w:numFmt w:val="none"/>
      <w:pStyle w:val="Warning"/>
      <w:lvlText w:val="Warning:"/>
      <w:lvlJc w:val="left"/>
      <w:pPr>
        <w:tabs>
          <w:tab w:val="left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4">
    <w:nsid w:val="6E325373"/>
    <w:multiLevelType w:val="multilevel"/>
    <w:tmpl w:val="6E325373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432756A"/>
    <w:multiLevelType w:val="multilevel"/>
    <w:tmpl w:val="7432756A"/>
    <w:lvl w:ilvl="0">
      <w:start w:val="1"/>
      <w:numFmt w:val="bullet"/>
      <w:pStyle w:val="TableList2"/>
      <w:lvlText w:val="–"/>
      <w:lvlJc w:val="left"/>
      <w:pPr>
        <w:tabs>
          <w:tab w:val="left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36">
    <w:nsid w:val="753824BA"/>
    <w:multiLevelType w:val="multilevel"/>
    <w:tmpl w:val="3F9873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E740B7D"/>
    <w:multiLevelType w:val="multilevel"/>
    <w:tmpl w:val="7E740B7D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3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1"/>
  </w:num>
  <w:num w:numId="11">
    <w:abstractNumId w:val="0"/>
  </w:num>
  <w:num w:numId="12">
    <w:abstractNumId w:val="35"/>
  </w:num>
  <w:num w:numId="13">
    <w:abstractNumId w:val="33"/>
  </w:num>
  <w:num w:numId="14">
    <w:abstractNumId w:val="18"/>
  </w:num>
  <w:num w:numId="15">
    <w:abstractNumId w:val="26"/>
  </w:num>
  <w:num w:numId="16">
    <w:abstractNumId w:val="21"/>
  </w:num>
  <w:num w:numId="17">
    <w:abstractNumId w:val="22"/>
  </w:num>
  <w:num w:numId="18">
    <w:abstractNumId w:val="16"/>
  </w:num>
  <w:num w:numId="19">
    <w:abstractNumId w:val="17"/>
  </w:num>
  <w:num w:numId="20">
    <w:abstractNumId w:val="23"/>
  </w:num>
  <w:num w:numId="21">
    <w:abstractNumId w:val="32"/>
  </w:num>
  <w:num w:numId="22">
    <w:abstractNumId w:val="10"/>
  </w:num>
  <w:num w:numId="23">
    <w:abstractNumId w:val="24"/>
  </w:num>
  <w:num w:numId="24">
    <w:abstractNumId w:val="37"/>
  </w:num>
  <w:num w:numId="25">
    <w:abstractNumId w:val="34"/>
  </w:num>
  <w:num w:numId="26">
    <w:abstractNumId w:val="14"/>
  </w:num>
  <w:num w:numId="27">
    <w:abstractNumId w:val="20"/>
  </w:num>
  <w:num w:numId="28">
    <w:abstractNumId w:val="27"/>
  </w:num>
  <w:num w:numId="29">
    <w:abstractNumId w:val="30"/>
  </w:num>
  <w:num w:numId="30">
    <w:abstractNumId w:val="19"/>
  </w:num>
  <w:num w:numId="31">
    <w:abstractNumId w:val="29"/>
  </w:num>
  <w:num w:numId="32">
    <w:abstractNumId w:val="28"/>
  </w:num>
  <w:num w:numId="33">
    <w:abstractNumId w:val="12"/>
  </w:num>
  <w:num w:numId="34">
    <w:abstractNumId w:val="31"/>
  </w:num>
  <w:num w:numId="35">
    <w:abstractNumId w:val="36"/>
  </w:num>
  <w:num w:numId="36">
    <w:abstractNumId w:val="11"/>
  </w:num>
  <w:num w:numId="37">
    <w:abstractNumId w:val="25"/>
  </w:num>
  <w:num w:numId="38">
    <w:abstractNumId w:val="13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0"/>
  <w:drawingGridVerticalSpacing w:val="15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4F"/>
    <w:rsid w:val="00010234"/>
    <w:rsid w:val="00025764"/>
    <w:rsid w:val="00036720"/>
    <w:rsid w:val="00036DB9"/>
    <w:rsid w:val="00052CC6"/>
    <w:rsid w:val="00052F11"/>
    <w:rsid w:val="00056C10"/>
    <w:rsid w:val="00060D55"/>
    <w:rsid w:val="0006597A"/>
    <w:rsid w:val="000A24DB"/>
    <w:rsid w:val="000A7774"/>
    <w:rsid w:val="000B56E5"/>
    <w:rsid w:val="000C25CE"/>
    <w:rsid w:val="001071A1"/>
    <w:rsid w:val="00107DE7"/>
    <w:rsid w:val="001149A2"/>
    <w:rsid w:val="00167C2D"/>
    <w:rsid w:val="0017345C"/>
    <w:rsid w:val="00175318"/>
    <w:rsid w:val="001758D3"/>
    <w:rsid w:val="00177B39"/>
    <w:rsid w:val="001818B7"/>
    <w:rsid w:val="001C4CE3"/>
    <w:rsid w:val="001D40D3"/>
    <w:rsid w:val="001D5BE8"/>
    <w:rsid w:val="001D6A1F"/>
    <w:rsid w:val="001E0654"/>
    <w:rsid w:val="001E6413"/>
    <w:rsid w:val="001F0967"/>
    <w:rsid w:val="001F1391"/>
    <w:rsid w:val="00225A2E"/>
    <w:rsid w:val="00242E07"/>
    <w:rsid w:val="002470D2"/>
    <w:rsid w:val="00250A4A"/>
    <w:rsid w:val="0025473F"/>
    <w:rsid w:val="00266815"/>
    <w:rsid w:val="00271D7B"/>
    <w:rsid w:val="002765E7"/>
    <w:rsid w:val="00291536"/>
    <w:rsid w:val="00292385"/>
    <w:rsid w:val="002C3866"/>
    <w:rsid w:val="002E5849"/>
    <w:rsid w:val="00307F37"/>
    <w:rsid w:val="0032793F"/>
    <w:rsid w:val="00342393"/>
    <w:rsid w:val="003A45FF"/>
    <w:rsid w:val="003C2554"/>
    <w:rsid w:val="003D2E5E"/>
    <w:rsid w:val="003D6A81"/>
    <w:rsid w:val="003E1C62"/>
    <w:rsid w:val="003F0087"/>
    <w:rsid w:val="004029D1"/>
    <w:rsid w:val="00426A67"/>
    <w:rsid w:val="00454293"/>
    <w:rsid w:val="004676C6"/>
    <w:rsid w:val="004C0C7E"/>
    <w:rsid w:val="004E1607"/>
    <w:rsid w:val="004E4F01"/>
    <w:rsid w:val="00512968"/>
    <w:rsid w:val="00555C4A"/>
    <w:rsid w:val="0056304D"/>
    <w:rsid w:val="00564A13"/>
    <w:rsid w:val="00574A3C"/>
    <w:rsid w:val="00597C91"/>
    <w:rsid w:val="00606EF9"/>
    <w:rsid w:val="00617E24"/>
    <w:rsid w:val="0062654F"/>
    <w:rsid w:val="00645354"/>
    <w:rsid w:val="006B1513"/>
    <w:rsid w:val="006B6ED6"/>
    <w:rsid w:val="006E1235"/>
    <w:rsid w:val="006E3D0B"/>
    <w:rsid w:val="006F2B22"/>
    <w:rsid w:val="006F4563"/>
    <w:rsid w:val="006F6490"/>
    <w:rsid w:val="007A27E8"/>
    <w:rsid w:val="007A5976"/>
    <w:rsid w:val="007A6280"/>
    <w:rsid w:val="007C2308"/>
    <w:rsid w:val="007F1803"/>
    <w:rsid w:val="00802B1A"/>
    <w:rsid w:val="00831EB4"/>
    <w:rsid w:val="00845D4E"/>
    <w:rsid w:val="00856504"/>
    <w:rsid w:val="0088267F"/>
    <w:rsid w:val="008C6A43"/>
    <w:rsid w:val="008F04EC"/>
    <w:rsid w:val="0092005A"/>
    <w:rsid w:val="00923A4B"/>
    <w:rsid w:val="00935EFB"/>
    <w:rsid w:val="009405FA"/>
    <w:rsid w:val="009479EF"/>
    <w:rsid w:val="0097244A"/>
    <w:rsid w:val="00993C32"/>
    <w:rsid w:val="009D755A"/>
    <w:rsid w:val="009E0B05"/>
    <w:rsid w:val="00A0031C"/>
    <w:rsid w:val="00A01587"/>
    <w:rsid w:val="00A332E1"/>
    <w:rsid w:val="00A67E99"/>
    <w:rsid w:val="00A73B88"/>
    <w:rsid w:val="00A87FE2"/>
    <w:rsid w:val="00AA1396"/>
    <w:rsid w:val="00AA772C"/>
    <w:rsid w:val="00AC4202"/>
    <w:rsid w:val="00AF4563"/>
    <w:rsid w:val="00B40639"/>
    <w:rsid w:val="00B543ED"/>
    <w:rsid w:val="00B57E80"/>
    <w:rsid w:val="00B6274C"/>
    <w:rsid w:val="00BB1191"/>
    <w:rsid w:val="00BC1FF6"/>
    <w:rsid w:val="00BC4747"/>
    <w:rsid w:val="00C87902"/>
    <w:rsid w:val="00CD5F9D"/>
    <w:rsid w:val="00CE348E"/>
    <w:rsid w:val="00CE3A08"/>
    <w:rsid w:val="00D0405D"/>
    <w:rsid w:val="00D5024E"/>
    <w:rsid w:val="00D91790"/>
    <w:rsid w:val="00DC0091"/>
    <w:rsid w:val="00DC10E8"/>
    <w:rsid w:val="00DC25BA"/>
    <w:rsid w:val="00DD3B62"/>
    <w:rsid w:val="00DE1DE0"/>
    <w:rsid w:val="00DE31CB"/>
    <w:rsid w:val="00DE6FCD"/>
    <w:rsid w:val="00E161BB"/>
    <w:rsid w:val="00E1698B"/>
    <w:rsid w:val="00E423E8"/>
    <w:rsid w:val="00E442EC"/>
    <w:rsid w:val="00E510A2"/>
    <w:rsid w:val="00EB5121"/>
    <w:rsid w:val="00ED3CDF"/>
    <w:rsid w:val="00F01D1C"/>
    <w:rsid w:val="00F022BB"/>
    <w:rsid w:val="00F04A78"/>
    <w:rsid w:val="00F10554"/>
    <w:rsid w:val="00F23CF2"/>
    <w:rsid w:val="00F306A7"/>
    <w:rsid w:val="00F712C4"/>
    <w:rsid w:val="00FD07E3"/>
    <w:rsid w:val="00FE7F14"/>
    <w:rsid w:val="00FF1612"/>
    <w:rsid w:val="08F15F4D"/>
    <w:rsid w:val="0FE96DF9"/>
    <w:rsid w:val="11485A01"/>
    <w:rsid w:val="1496292F"/>
    <w:rsid w:val="19D36803"/>
    <w:rsid w:val="1C771FDC"/>
    <w:rsid w:val="1D752760"/>
    <w:rsid w:val="302801B7"/>
    <w:rsid w:val="34A34057"/>
    <w:rsid w:val="366A6A14"/>
    <w:rsid w:val="3D4F7C66"/>
    <w:rsid w:val="3E964A1F"/>
    <w:rsid w:val="4378202E"/>
    <w:rsid w:val="44A374DC"/>
    <w:rsid w:val="480201B9"/>
    <w:rsid w:val="4ECC3AC1"/>
    <w:rsid w:val="512D6550"/>
    <w:rsid w:val="576D2009"/>
    <w:rsid w:val="5C1D0157"/>
    <w:rsid w:val="5FF44FB3"/>
    <w:rsid w:val="60DD432A"/>
    <w:rsid w:val="64EA658D"/>
    <w:rsid w:val="723328CE"/>
    <w:rsid w:val="7B74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0F5AA7-C6DA-4E45-9727-FD9DA6C0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0"/>
    <w:lsdException w:name="toc 7" w:uiPriority="39" w:unhideWhenUsed="1" w:qFormat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0" w:unhideWhenUsed="1" w:qFormat="1"/>
    <w:lsdException w:name="table of figures" w:semiHidden="1"/>
    <w:lsdException w:name="envelope address" w:semiHidden="1" w:unhideWhenUsed="1" w:qFormat="1"/>
    <w:lsdException w:name="envelope return" w:semiHidden="1" w:unhideWhenUsed="1" w:qFormat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 w:qFormat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 w:qFormat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 w:qFormat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uppressAutoHyphens/>
      <w:adjustRightInd w:val="0"/>
      <w:snapToGrid w:val="0"/>
      <w:spacing w:after="200" w:line="240" w:lineRule="atLeast"/>
    </w:pPr>
    <w:rPr>
      <w:rFonts w:ascii="Arial" w:eastAsia="宋体" w:hAnsi="Arial" w:cs="Arial"/>
      <w:kern w:val="32"/>
      <w:lang w:eastAsia="en-US"/>
    </w:rPr>
  </w:style>
  <w:style w:type="paragraph" w:styleId="1">
    <w:name w:val="heading 1"/>
    <w:basedOn w:val="a1"/>
    <w:next w:val="a1"/>
    <w:link w:val="1Char"/>
    <w:qFormat/>
    <w:pPr>
      <w:pageBreakBefore/>
      <w:numPr>
        <w:numId w:val="1"/>
      </w:numPr>
      <w:wordWrap w:val="0"/>
      <w:autoSpaceDE w:val="0"/>
      <w:autoSpaceDN w:val="0"/>
      <w:snapToGrid/>
      <w:spacing w:after="600" w:line="360" w:lineRule="auto"/>
      <w:outlineLvl w:val="0"/>
    </w:pPr>
    <w:rPr>
      <w:rFonts w:eastAsiaTheme="minorEastAsia" w:cs="Times New Roman"/>
      <w:b/>
      <w:sz w:val="36"/>
      <w:szCs w:val="28"/>
      <w:lang w:eastAsia="ko-KR"/>
    </w:rPr>
  </w:style>
  <w:style w:type="paragraph" w:styleId="21">
    <w:name w:val="heading 2"/>
    <w:basedOn w:val="a1"/>
    <w:next w:val="a1"/>
    <w:link w:val="2Char"/>
    <w:qFormat/>
    <w:pPr>
      <w:keepNext/>
      <w:widowControl w:val="0"/>
      <w:numPr>
        <w:ilvl w:val="1"/>
        <w:numId w:val="1"/>
      </w:numPr>
      <w:suppressAutoHyphens w:val="0"/>
      <w:wordWrap w:val="0"/>
      <w:autoSpaceDE w:val="0"/>
      <w:autoSpaceDN w:val="0"/>
      <w:spacing w:beforeLines="50" w:before="156" w:after="312" w:line="276" w:lineRule="auto"/>
      <w:jc w:val="both"/>
      <w:outlineLvl w:val="1"/>
    </w:pPr>
    <w:rPr>
      <w:rFonts w:cs="Times New Roman"/>
      <w:b/>
      <w:sz w:val="24"/>
      <w:lang w:eastAsia="ko-K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31">
    <w:name w:val="heading 3"/>
    <w:basedOn w:val="a1"/>
    <w:next w:val="a1"/>
    <w:link w:val="3Char"/>
    <w:qFormat/>
    <w:pPr>
      <w:keepNext/>
      <w:widowControl w:val="0"/>
      <w:numPr>
        <w:ilvl w:val="2"/>
        <w:numId w:val="1"/>
      </w:numPr>
      <w:suppressAutoHyphens w:val="0"/>
      <w:wordWrap w:val="0"/>
      <w:autoSpaceDE w:val="0"/>
      <w:autoSpaceDN w:val="0"/>
      <w:adjustRightInd/>
      <w:snapToGrid/>
      <w:spacing w:after="0" w:line="360" w:lineRule="auto"/>
      <w:jc w:val="both"/>
      <w:outlineLvl w:val="2"/>
    </w:pPr>
    <w:rPr>
      <w:rFonts w:eastAsia="BatangChe" w:cs="Times New Roman"/>
      <w:b/>
      <w:lang w:eastAsia="ko-K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41">
    <w:name w:val="heading 4"/>
    <w:basedOn w:val="a1"/>
    <w:next w:val="a1"/>
    <w:link w:val="4Char"/>
    <w:qFormat/>
    <w:pPr>
      <w:keepNext/>
      <w:widowControl w:val="0"/>
      <w:numPr>
        <w:ilvl w:val="3"/>
        <w:numId w:val="1"/>
      </w:numPr>
      <w:suppressAutoHyphens w:val="0"/>
      <w:wordWrap w:val="0"/>
      <w:autoSpaceDE w:val="0"/>
      <w:autoSpaceDN w:val="0"/>
      <w:spacing w:before="156" w:after="156" w:line="276" w:lineRule="auto"/>
      <w:jc w:val="both"/>
      <w:outlineLvl w:val="3"/>
    </w:pPr>
    <w:rPr>
      <w:b/>
      <w:bCs/>
      <w:lang w:eastAsia="ko-KR"/>
    </w:rPr>
  </w:style>
  <w:style w:type="paragraph" w:styleId="51">
    <w:name w:val="heading 5"/>
    <w:basedOn w:val="a1"/>
    <w:next w:val="a1"/>
    <w:link w:val="5Char"/>
    <w:qFormat/>
    <w:pPr>
      <w:keepNext/>
      <w:numPr>
        <w:ilvl w:val="4"/>
        <w:numId w:val="1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6">
    <w:name w:val="heading 6"/>
    <w:basedOn w:val="a1"/>
    <w:next w:val="a1"/>
    <w:link w:val="6Char"/>
    <w:unhideWhenUsed/>
    <w:qFormat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nhideWhenUsed/>
    <w:qFormat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nhideWhenUsed/>
    <w:qFormat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nhideWhenUsed/>
    <w:qFormat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kinsoku w:val="0"/>
      <w:overflowPunct w:val="0"/>
      <w:autoSpaceDE w:val="0"/>
      <w:autoSpaceDN w:val="0"/>
      <w:adjustRightInd w:val="0"/>
      <w:snapToGrid w:val="0"/>
      <w:spacing w:after="200"/>
    </w:pPr>
    <w:rPr>
      <w:rFonts w:ascii="Courier New" w:eastAsia="宋体" w:hAnsi="Courier New" w:cs="Courier New"/>
      <w:kern w:val="32"/>
      <w:sz w:val="24"/>
      <w:szCs w:val="24"/>
      <w:lang w:eastAsia="en-US"/>
    </w:rPr>
  </w:style>
  <w:style w:type="paragraph" w:styleId="32">
    <w:name w:val="List 3"/>
    <w:basedOn w:val="a1"/>
    <w:uiPriority w:val="99"/>
    <w:semiHidden/>
    <w:unhideWhenUsed/>
    <w:qFormat/>
    <w:pPr>
      <w:ind w:leftChars="400" w:left="100" w:hangingChars="200" w:hanging="200"/>
      <w:contextualSpacing/>
    </w:pPr>
  </w:style>
  <w:style w:type="paragraph" w:styleId="70">
    <w:name w:val="toc 7"/>
    <w:basedOn w:val="a1"/>
    <w:next w:val="a1"/>
    <w:uiPriority w:val="39"/>
    <w:unhideWhenUsed/>
    <w:qFormat/>
    <w:pPr>
      <w:spacing w:after="0"/>
      <w:ind w:left="1000"/>
    </w:pPr>
    <w:rPr>
      <w:rFonts w:ascii="Calibri" w:hAnsi="Calibri" w:cs="Calibri"/>
    </w:rPr>
  </w:style>
  <w:style w:type="paragraph" w:styleId="2">
    <w:name w:val="List Number 2"/>
    <w:basedOn w:val="a1"/>
    <w:uiPriority w:val="99"/>
    <w:semiHidden/>
    <w:unhideWhenUsed/>
    <w:pPr>
      <w:numPr>
        <w:numId w:val="2"/>
      </w:numPr>
      <w:contextualSpacing/>
    </w:pPr>
  </w:style>
  <w:style w:type="paragraph" w:styleId="a6">
    <w:name w:val="table of authorities"/>
    <w:basedOn w:val="a1"/>
    <w:next w:val="a1"/>
    <w:uiPriority w:val="99"/>
    <w:semiHidden/>
    <w:unhideWhenUsed/>
    <w:pPr>
      <w:ind w:leftChars="200" w:left="420"/>
    </w:pPr>
  </w:style>
  <w:style w:type="paragraph" w:styleId="a7">
    <w:name w:val="Note Heading"/>
    <w:basedOn w:val="a1"/>
    <w:next w:val="a1"/>
    <w:link w:val="Char0"/>
    <w:uiPriority w:val="99"/>
    <w:semiHidden/>
    <w:unhideWhenUsed/>
    <w:qFormat/>
    <w:pPr>
      <w:jc w:val="center"/>
    </w:pPr>
  </w:style>
  <w:style w:type="paragraph" w:styleId="40">
    <w:name w:val="List Bullet 4"/>
    <w:basedOn w:val="a1"/>
    <w:uiPriority w:val="99"/>
    <w:semiHidden/>
    <w:unhideWhenUsed/>
    <w:pPr>
      <w:numPr>
        <w:numId w:val="3"/>
      </w:numPr>
      <w:contextualSpacing/>
    </w:pPr>
  </w:style>
  <w:style w:type="paragraph" w:styleId="80">
    <w:name w:val="index 8"/>
    <w:basedOn w:val="a1"/>
    <w:next w:val="a1"/>
    <w:uiPriority w:val="99"/>
    <w:semiHidden/>
    <w:unhideWhenUsed/>
    <w:pPr>
      <w:ind w:leftChars="1400" w:left="1400"/>
    </w:pPr>
  </w:style>
  <w:style w:type="paragraph" w:styleId="a8">
    <w:name w:val="E-mail Signature"/>
    <w:basedOn w:val="a1"/>
    <w:link w:val="Char1"/>
    <w:uiPriority w:val="99"/>
    <w:semiHidden/>
    <w:unhideWhenUsed/>
  </w:style>
  <w:style w:type="paragraph" w:styleId="a">
    <w:name w:val="List Number"/>
    <w:basedOn w:val="a1"/>
    <w:uiPriority w:val="99"/>
    <w:semiHidden/>
    <w:unhideWhenUsed/>
    <w:qFormat/>
    <w:pPr>
      <w:numPr>
        <w:numId w:val="4"/>
      </w:numPr>
      <w:contextualSpacing/>
    </w:pPr>
  </w:style>
  <w:style w:type="paragraph" w:styleId="a9">
    <w:name w:val="Normal Indent"/>
    <w:basedOn w:val="a1"/>
    <w:uiPriority w:val="99"/>
    <w:semiHidden/>
    <w:unhideWhenUsed/>
    <w:pPr>
      <w:ind w:firstLineChars="200" w:firstLine="420"/>
    </w:pPr>
  </w:style>
  <w:style w:type="paragraph" w:styleId="aa">
    <w:name w:val="caption"/>
    <w:basedOn w:val="a1"/>
    <w:next w:val="a1"/>
    <w:unhideWhenUsed/>
    <w:qFormat/>
    <w:rPr>
      <w:b/>
      <w:bCs/>
    </w:rPr>
  </w:style>
  <w:style w:type="paragraph" w:styleId="52">
    <w:name w:val="index 5"/>
    <w:basedOn w:val="a1"/>
    <w:next w:val="a1"/>
    <w:uiPriority w:val="99"/>
    <w:semiHidden/>
    <w:unhideWhenUsed/>
    <w:qFormat/>
    <w:pPr>
      <w:ind w:leftChars="800" w:left="800"/>
    </w:pPr>
  </w:style>
  <w:style w:type="paragraph" w:styleId="a0">
    <w:name w:val="List Bullet"/>
    <w:basedOn w:val="a1"/>
    <w:uiPriority w:val="99"/>
    <w:semiHidden/>
    <w:unhideWhenUsed/>
    <w:qFormat/>
    <w:pPr>
      <w:numPr>
        <w:numId w:val="5"/>
      </w:numPr>
      <w:contextualSpacing/>
    </w:pPr>
  </w:style>
  <w:style w:type="paragraph" w:styleId="ab">
    <w:name w:val="envelope address"/>
    <w:basedOn w:val="a1"/>
    <w:uiPriority w:val="99"/>
    <w:semiHidden/>
    <w:unhideWhenUsed/>
    <w:qFormat/>
    <w:pPr>
      <w:framePr w:w="7920" w:h="1980" w:hRule="exact" w:hSpace="180" w:wrap="around" w:hAnchor="page" w:xAlign="center" w:yAlign="bottom"/>
      <w:ind w:leftChars="1400" w:left="100"/>
    </w:pPr>
    <w:rPr>
      <w:rFonts w:ascii="Calibri Light" w:hAnsi="Calibri Light" w:cs="Times New Roman"/>
      <w:sz w:val="24"/>
      <w:szCs w:val="24"/>
    </w:rPr>
  </w:style>
  <w:style w:type="paragraph" w:styleId="ac">
    <w:name w:val="Document Map"/>
    <w:basedOn w:val="a1"/>
    <w:link w:val="Char2"/>
    <w:qFormat/>
    <w:rPr>
      <w:rFonts w:ascii="Gulim" w:eastAsia="Gulim" w:cs="Gulim"/>
      <w:sz w:val="18"/>
      <w:szCs w:val="18"/>
    </w:rPr>
  </w:style>
  <w:style w:type="paragraph" w:styleId="ad">
    <w:name w:val="toa heading"/>
    <w:basedOn w:val="a1"/>
    <w:next w:val="a1"/>
    <w:uiPriority w:val="99"/>
    <w:semiHidden/>
    <w:unhideWhenUsed/>
    <w:qFormat/>
    <w:pPr>
      <w:spacing w:before="120"/>
    </w:pPr>
    <w:rPr>
      <w:rFonts w:ascii="Calibri Light" w:hAnsi="Calibri Light" w:cs="Times New Roman"/>
      <w:sz w:val="24"/>
      <w:szCs w:val="24"/>
    </w:rPr>
  </w:style>
  <w:style w:type="paragraph" w:styleId="ae">
    <w:name w:val="annotation text"/>
    <w:basedOn w:val="a1"/>
    <w:link w:val="Char3"/>
    <w:uiPriority w:val="99"/>
    <w:semiHidden/>
    <w:unhideWhenUsed/>
  </w:style>
  <w:style w:type="paragraph" w:styleId="60">
    <w:name w:val="index 6"/>
    <w:basedOn w:val="a1"/>
    <w:next w:val="a1"/>
    <w:uiPriority w:val="99"/>
    <w:semiHidden/>
    <w:unhideWhenUsed/>
    <w:pPr>
      <w:ind w:leftChars="1000" w:left="1000"/>
    </w:pPr>
  </w:style>
  <w:style w:type="paragraph" w:styleId="af">
    <w:name w:val="Salutation"/>
    <w:basedOn w:val="a1"/>
    <w:next w:val="a1"/>
    <w:link w:val="Char4"/>
    <w:uiPriority w:val="99"/>
    <w:semiHidden/>
    <w:unhideWhenUsed/>
    <w:qFormat/>
  </w:style>
  <w:style w:type="paragraph" w:styleId="33">
    <w:name w:val="Body Text 3"/>
    <w:basedOn w:val="a1"/>
    <w:link w:val="3Char0"/>
    <w:uiPriority w:val="99"/>
    <w:semiHidden/>
    <w:unhideWhenUsed/>
    <w:qFormat/>
    <w:pPr>
      <w:spacing w:after="120"/>
    </w:pPr>
    <w:rPr>
      <w:sz w:val="16"/>
      <w:szCs w:val="16"/>
    </w:rPr>
  </w:style>
  <w:style w:type="paragraph" w:styleId="af0">
    <w:name w:val="Closing"/>
    <w:basedOn w:val="a1"/>
    <w:link w:val="Char5"/>
    <w:uiPriority w:val="99"/>
    <w:semiHidden/>
    <w:unhideWhenUsed/>
    <w:qFormat/>
    <w:pPr>
      <w:ind w:leftChars="2100" w:left="100"/>
    </w:pPr>
  </w:style>
  <w:style w:type="paragraph" w:styleId="30">
    <w:name w:val="List Bullet 3"/>
    <w:basedOn w:val="a1"/>
    <w:uiPriority w:val="99"/>
    <w:semiHidden/>
    <w:unhideWhenUsed/>
    <w:qFormat/>
    <w:pPr>
      <w:numPr>
        <w:numId w:val="6"/>
      </w:numPr>
      <w:contextualSpacing/>
    </w:pPr>
  </w:style>
  <w:style w:type="paragraph" w:styleId="af1">
    <w:name w:val="Body Text"/>
    <w:basedOn w:val="a1"/>
    <w:link w:val="Char6"/>
    <w:uiPriority w:val="99"/>
    <w:semiHidden/>
    <w:unhideWhenUsed/>
    <w:qFormat/>
    <w:pPr>
      <w:spacing w:after="120"/>
    </w:pPr>
  </w:style>
  <w:style w:type="paragraph" w:styleId="af2">
    <w:name w:val="Body Text Indent"/>
    <w:basedOn w:val="a1"/>
    <w:link w:val="Char7"/>
    <w:uiPriority w:val="99"/>
    <w:semiHidden/>
    <w:unhideWhenUsed/>
    <w:pPr>
      <w:spacing w:after="120"/>
      <w:ind w:leftChars="200" w:left="420"/>
    </w:pPr>
  </w:style>
  <w:style w:type="paragraph" w:styleId="3">
    <w:name w:val="List Number 3"/>
    <w:basedOn w:val="a1"/>
    <w:uiPriority w:val="99"/>
    <w:semiHidden/>
    <w:unhideWhenUsed/>
    <w:pPr>
      <w:numPr>
        <w:numId w:val="7"/>
      </w:numPr>
      <w:contextualSpacing/>
    </w:pPr>
  </w:style>
  <w:style w:type="paragraph" w:styleId="22">
    <w:name w:val="List 2"/>
    <w:basedOn w:val="a1"/>
    <w:uiPriority w:val="99"/>
    <w:semiHidden/>
    <w:unhideWhenUsed/>
    <w:pPr>
      <w:ind w:leftChars="200" w:left="100" w:hangingChars="200" w:hanging="200"/>
      <w:contextualSpacing/>
    </w:pPr>
  </w:style>
  <w:style w:type="paragraph" w:styleId="af3">
    <w:name w:val="List Continue"/>
    <w:basedOn w:val="a1"/>
    <w:uiPriority w:val="99"/>
    <w:semiHidden/>
    <w:unhideWhenUsed/>
    <w:pPr>
      <w:spacing w:after="120"/>
      <w:ind w:leftChars="200" w:left="420"/>
      <w:contextualSpacing/>
    </w:pPr>
  </w:style>
  <w:style w:type="paragraph" w:styleId="af4">
    <w:name w:val="Block Text"/>
    <w:basedOn w:val="a1"/>
    <w:uiPriority w:val="99"/>
    <w:semiHidden/>
    <w:unhideWhenUsed/>
    <w:pPr>
      <w:spacing w:after="120"/>
      <w:ind w:leftChars="700" w:left="1440" w:rightChars="700" w:right="1440"/>
    </w:pPr>
  </w:style>
  <w:style w:type="paragraph" w:styleId="20">
    <w:name w:val="List Bullet 2"/>
    <w:basedOn w:val="a1"/>
    <w:uiPriority w:val="99"/>
    <w:semiHidden/>
    <w:unhideWhenUsed/>
    <w:pPr>
      <w:numPr>
        <w:numId w:val="8"/>
      </w:numPr>
      <w:contextualSpacing/>
    </w:pPr>
  </w:style>
  <w:style w:type="paragraph" w:styleId="HTML">
    <w:name w:val="HTML Address"/>
    <w:basedOn w:val="a1"/>
    <w:link w:val="HTMLChar"/>
    <w:uiPriority w:val="99"/>
    <w:semiHidden/>
    <w:unhideWhenUsed/>
    <w:rPr>
      <w:i/>
      <w:iCs/>
    </w:rPr>
  </w:style>
  <w:style w:type="paragraph" w:styleId="42">
    <w:name w:val="index 4"/>
    <w:basedOn w:val="a1"/>
    <w:next w:val="a1"/>
    <w:uiPriority w:val="99"/>
    <w:semiHidden/>
    <w:unhideWhenUsed/>
    <w:pPr>
      <w:ind w:leftChars="600" w:left="600"/>
    </w:pPr>
  </w:style>
  <w:style w:type="paragraph" w:styleId="53">
    <w:name w:val="toc 5"/>
    <w:basedOn w:val="a1"/>
    <w:next w:val="a1"/>
    <w:uiPriority w:val="39"/>
    <w:pPr>
      <w:spacing w:after="0"/>
      <w:ind w:left="600"/>
    </w:pPr>
    <w:rPr>
      <w:rFonts w:ascii="Calibri" w:hAnsi="Calibri" w:cs="Calibri"/>
    </w:rPr>
  </w:style>
  <w:style w:type="paragraph" w:styleId="34">
    <w:name w:val="toc 3"/>
    <w:basedOn w:val="BodyText10"/>
    <w:next w:val="BodyText10"/>
    <w:uiPriority w:val="39"/>
    <w:pPr>
      <w:widowControl/>
      <w:suppressAutoHyphens/>
      <w:overflowPunct/>
      <w:autoSpaceDE/>
      <w:autoSpaceDN/>
      <w:spacing w:after="0"/>
      <w:ind w:left="2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customStyle="1" w:styleId="BodyText10">
    <w:name w:val="Body_Text_10"/>
    <w:basedOn w:val="a1"/>
    <w:link w:val="BodyText10Char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styleId="af5">
    <w:name w:val="Plain Text"/>
    <w:basedOn w:val="a1"/>
    <w:link w:val="Char8"/>
    <w:uiPriority w:val="99"/>
    <w:semiHidden/>
    <w:unhideWhenUsed/>
    <w:rPr>
      <w:rFonts w:ascii="宋体" w:hAnsi="Courier New" w:cs="Courier New"/>
      <w:sz w:val="21"/>
      <w:szCs w:val="21"/>
    </w:rPr>
  </w:style>
  <w:style w:type="paragraph" w:styleId="50">
    <w:name w:val="List Bullet 5"/>
    <w:basedOn w:val="a1"/>
    <w:uiPriority w:val="99"/>
    <w:semiHidden/>
    <w:unhideWhenUsed/>
    <w:pPr>
      <w:numPr>
        <w:numId w:val="9"/>
      </w:numPr>
      <w:contextualSpacing/>
    </w:pPr>
  </w:style>
  <w:style w:type="paragraph" w:styleId="4">
    <w:name w:val="List Number 4"/>
    <w:basedOn w:val="a1"/>
    <w:uiPriority w:val="99"/>
    <w:semiHidden/>
    <w:unhideWhenUsed/>
    <w:pPr>
      <w:numPr>
        <w:numId w:val="10"/>
      </w:numPr>
      <w:contextualSpacing/>
    </w:pPr>
  </w:style>
  <w:style w:type="paragraph" w:styleId="81">
    <w:name w:val="toc 8"/>
    <w:basedOn w:val="a1"/>
    <w:next w:val="a1"/>
    <w:uiPriority w:val="39"/>
    <w:unhideWhenUsed/>
    <w:pPr>
      <w:spacing w:after="0"/>
      <w:ind w:left="1200"/>
    </w:pPr>
    <w:rPr>
      <w:rFonts w:ascii="Calibri" w:hAnsi="Calibri" w:cs="Calibri"/>
    </w:rPr>
  </w:style>
  <w:style w:type="paragraph" w:styleId="35">
    <w:name w:val="index 3"/>
    <w:basedOn w:val="a1"/>
    <w:next w:val="a1"/>
    <w:uiPriority w:val="99"/>
    <w:semiHidden/>
    <w:unhideWhenUsed/>
    <w:pPr>
      <w:ind w:leftChars="400" w:left="400"/>
    </w:pPr>
  </w:style>
  <w:style w:type="paragraph" w:styleId="af6">
    <w:name w:val="Date"/>
    <w:basedOn w:val="a1"/>
    <w:next w:val="a1"/>
    <w:link w:val="Char9"/>
    <w:uiPriority w:val="99"/>
    <w:semiHidden/>
    <w:unhideWhenUsed/>
  </w:style>
  <w:style w:type="paragraph" w:styleId="23">
    <w:name w:val="Body Text Indent 2"/>
    <w:basedOn w:val="a1"/>
    <w:link w:val="2Char0"/>
    <w:uiPriority w:val="99"/>
    <w:semiHidden/>
    <w:unhideWhenUsed/>
    <w:pPr>
      <w:spacing w:after="120" w:line="480" w:lineRule="auto"/>
      <w:ind w:leftChars="200" w:left="420"/>
    </w:pPr>
  </w:style>
  <w:style w:type="paragraph" w:styleId="af7">
    <w:name w:val="endnote text"/>
    <w:basedOn w:val="a1"/>
    <w:link w:val="Chara"/>
    <w:uiPriority w:val="99"/>
    <w:semiHidden/>
  </w:style>
  <w:style w:type="paragraph" w:styleId="54">
    <w:name w:val="List Continue 5"/>
    <w:basedOn w:val="a1"/>
    <w:uiPriority w:val="99"/>
    <w:semiHidden/>
    <w:unhideWhenUsed/>
    <w:pPr>
      <w:spacing w:after="120"/>
      <w:ind w:leftChars="1000" w:left="2100"/>
      <w:contextualSpacing/>
    </w:pPr>
  </w:style>
  <w:style w:type="paragraph" w:styleId="af8">
    <w:name w:val="Balloon Text"/>
    <w:basedOn w:val="a1"/>
    <w:link w:val="Charb"/>
    <w:uiPriority w:val="99"/>
    <w:semiHidden/>
    <w:pPr>
      <w:spacing w:after="0" w:line="240" w:lineRule="auto"/>
    </w:pPr>
    <w:rPr>
      <w:rFonts w:ascii="Malgun Gothic" w:eastAsia="Malgun Gothic" w:hAnsi="Malgun Gothic" w:cs="Malgun Gothic"/>
      <w:sz w:val="18"/>
      <w:szCs w:val="18"/>
    </w:rPr>
  </w:style>
  <w:style w:type="paragraph" w:styleId="af9">
    <w:name w:val="footer"/>
    <w:basedOn w:val="a1"/>
    <w:link w:val="Charc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fa">
    <w:name w:val="envelope return"/>
    <w:basedOn w:val="a1"/>
    <w:uiPriority w:val="99"/>
    <w:semiHidden/>
    <w:unhideWhenUsed/>
    <w:qFormat/>
    <w:rPr>
      <w:rFonts w:ascii="Calibri Light" w:hAnsi="Calibri Light" w:cs="Times New Roman"/>
    </w:rPr>
  </w:style>
  <w:style w:type="paragraph" w:styleId="afb">
    <w:name w:val="header"/>
    <w:basedOn w:val="a1"/>
    <w:link w:val="Chard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fc">
    <w:name w:val="Signature"/>
    <w:basedOn w:val="a1"/>
    <w:link w:val="Chare"/>
    <w:uiPriority w:val="99"/>
    <w:semiHidden/>
    <w:unhideWhenUsed/>
    <w:pPr>
      <w:ind w:leftChars="2100" w:left="100"/>
    </w:pPr>
  </w:style>
  <w:style w:type="paragraph" w:styleId="10">
    <w:name w:val="toc 1"/>
    <w:basedOn w:val="BodyText10"/>
    <w:next w:val="BodyText10"/>
    <w:uiPriority w:val="39"/>
    <w:pPr>
      <w:widowControl/>
      <w:tabs>
        <w:tab w:val="clear" w:pos="360"/>
        <w:tab w:val="clear" w:pos="720"/>
        <w:tab w:val="left" w:pos="400"/>
        <w:tab w:val="right" w:leader="dot" w:pos="10096"/>
      </w:tabs>
      <w:suppressAutoHyphens/>
      <w:overflowPunct/>
      <w:autoSpaceDE/>
      <w:autoSpaceDN/>
      <w:spacing w:before="360" w:after="0"/>
      <w:textAlignment w:val="auto"/>
    </w:pPr>
    <w:rPr>
      <w:rFonts w:ascii="Calibri Light" w:hAnsi="Calibri Light" w:cs="Calibri Light"/>
      <w:b/>
      <w:bCs/>
      <w:caps/>
      <w:color w:val="auto"/>
      <w:kern w:val="32"/>
      <w:sz w:val="24"/>
      <w:szCs w:val="24"/>
      <w:lang w:eastAsia="en-US"/>
    </w:rPr>
  </w:style>
  <w:style w:type="paragraph" w:styleId="43">
    <w:name w:val="List Continue 4"/>
    <w:basedOn w:val="a1"/>
    <w:uiPriority w:val="99"/>
    <w:semiHidden/>
    <w:unhideWhenUsed/>
    <w:pPr>
      <w:spacing w:after="120"/>
      <w:ind w:leftChars="800" w:left="1680"/>
      <w:contextualSpacing/>
    </w:pPr>
  </w:style>
  <w:style w:type="paragraph" w:styleId="44">
    <w:name w:val="toc 4"/>
    <w:basedOn w:val="BodyText10"/>
    <w:next w:val="BodyText10"/>
    <w:link w:val="4Char0"/>
    <w:uiPriority w:val="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4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afd">
    <w:name w:val="index heading"/>
    <w:basedOn w:val="a1"/>
    <w:next w:val="11"/>
    <w:uiPriority w:val="99"/>
    <w:semiHidden/>
    <w:unhideWhenUsed/>
    <w:rPr>
      <w:rFonts w:ascii="Calibri Light" w:hAnsi="Calibri Light" w:cs="Times New Roman"/>
      <w:b/>
      <w:bCs/>
    </w:rPr>
  </w:style>
  <w:style w:type="paragraph" w:styleId="11">
    <w:name w:val="index 1"/>
    <w:basedOn w:val="a1"/>
    <w:next w:val="a1"/>
    <w:uiPriority w:val="99"/>
    <w:semiHidden/>
    <w:unhideWhenUsed/>
  </w:style>
  <w:style w:type="paragraph" w:styleId="afe">
    <w:name w:val="Subtitle"/>
    <w:basedOn w:val="a1"/>
    <w:next w:val="a1"/>
    <w:link w:val="Charf"/>
    <w:qFormat/>
    <w:pPr>
      <w:spacing w:before="240" w:after="60" w:line="312" w:lineRule="atLeast"/>
      <w:jc w:val="center"/>
      <w:outlineLvl w:val="1"/>
    </w:pPr>
    <w:rPr>
      <w:rFonts w:ascii="Calibri Light" w:hAnsi="Calibri Light" w:cs="Times New Roman"/>
      <w:b/>
      <w:bCs/>
      <w:kern w:val="28"/>
      <w:sz w:val="32"/>
      <w:szCs w:val="32"/>
    </w:rPr>
  </w:style>
  <w:style w:type="paragraph" w:styleId="5">
    <w:name w:val="List Number 5"/>
    <w:basedOn w:val="a1"/>
    <w:uiPriority w:val="99"/>
    <w:semiHidden/>
    <w:unhideWhenUsed/>
    <w:pPr>
      <w:numPr>
        <w:numId w:val="11"/>
      </w:numPr>
      <w:contextualSpacing/>
    </w:pPr>
  </w:style>
  <w:style w:type="paragraph" w:styleId="aff">
    <w:name w:val="List"/>
    <w:basedOn w:val="a1"/>
    <w:uiPriority w:val="99"/>
    <w:semiHidden/>
    <w:unhideWhenUsed/>
    <w:pPr>
      <w:ind w:left="200" w:hangingChars="200" w:hanging="200"/>
      <w:contextualSpacing/>
    </w:pPr>
  </w:style>
  <w:style w:type="paragraph" w:styleId="aff0">
    <w:name w:val="footnote text"/>
    <w:basedOn w:val="a1"/>
    <w:link w:val="Charf0"/>
    <w:uiPriority w:val="99"/>
    <w:semiHidden/>
  </w:style>
  <w:style w:type="paragraph" w:styleId="61">
    <w:name w:val="toc 6"/>
    <w:basedOn w:val="a1"/>
    <w:next w:val="a1"/>
    <w:semiHidden/>
    <w:pPr>
      <w:spacing w:after="0"/>
      <w:ind w:left="800"/>
    </w:pPr>
    <w:rPr>
      <w:rFonts w:ascii="Calibri" w:hAnsi="Calibri" w:cs="Calibri"/>
    </w:rPr>
  </w:style>
  <w:style w:type="paragraph" w:styleId="55">
    <w:name w:val="List 5"/>
    <w:basedOn w:val="a1"/>
    <w:uiPriority w:val="99"/>
    <w:semiHidden/>
    <w:unhideWhenUsed/>
    <w:pPr>
      <w:ind w:leftChars="800" w:left="100" w:hangingChars="200" w:hanging="200"/>
      <w:contextualSpacing/>
    </w:pPr>
  </w:style>
  <w:style w:type="paragraph" w:styleId="36">
    <w:name w:val="Body Text Indent 3"/>
    <w:basedOn w:val="a1"/>
    <w:link w:val="3Char1"/>
    <w:uiPriority w:val="99"/>
    <w:semiHidden/>
    <w:unhideWhenUsed/>
    <w:pPr>
      <w:spacing w:after="120"/>
      <w:ind w:leftChars="200" w:left="420"/>
    </w:pPr>
    <w:rPr>
      <w:sz w:val="16"/>
      <w:szCs w:val="16"/>
    </w:rPr>
  </w:style>
  <w:style w:type="paragraph" w:styleId="71">
    <w:name w:val="index 7"/>
    <w:basedOn w:val="a1"/>
    <w:next w:val="a1"/>
    <w:uiPriority w:val="99"/>
    <w:semiHidden/>
    <w:unhideWhenUsed/>
    <w:pPr>
      <w:ind w:leftChars="1200" w:left="1200"/>
    </w:pPr>
  </w:style>
  <w:style w:type="paragraph" w:styleId="90">
    <w:name w:val="index 9"/>
    <w:basedOn w:val="a1"/>
    <w:next w:val="a1"/>
    <w:uiPriority w:val="99"/>
    <w:semiHidden/>
    <w:unhideWhenUsed/>
    <w:pPr>
      <w:ind w:leftChars="1600" w:left="1600"/>
    </w:pPr>
  </w:style>
  <w:style w:type="paragraph" w:styleId="aff1">
    <w:name w:val="table of figures"/>
    <w:basedOn w:val="a1"/>
    <w:next w:val="a1"/>
    <w:uiPriority w:val="99"/>
    <w:semiHidden/>
    <w:pPr>
      <w:spacing w:after="0"/>
      <w:ind w:leftChars="400" w:left="600" w:hangingChars="200" w:hanging="200"/>
    </w:pPr>
  </w:style>
  <w:style w:type="paragraph" w:styleId="24">
    <w:name w:val="toc 2"/>
    <w:basedOn w:val="BodyText10"/>
    <w:next w:val="BodyText10"/>
    <w:uiPriority w:val="39"/>
    <w:pPr>
      <w:widowControl/>
      <w:tabs>
        <w:tab w:val="clear" w:pos="360"/>
        <w:tab w:val="clear" w:pos="720"/>
        <w:tab w:val="right" w:leader="dot" w:pos="10096"/>
      </w:tabs>
      <w:suppressAutoHyphens/>
      <w:overflowPunct/>
      <w:autoSpaceDE/>
      <w:autoSpaceDN/>
      <w:spacing w:before="240" w:after="0"/>
      <w:ind w:leftChars="100" w:left="200" w:rightChars="100" w:right="200"/>
      <w:textAlignment w:val="auto"/>
    </w:pPr>
    <w:rPr>
      <w:rFonts w:ascii="Calibri" w:hAnsi="Calibri" w:cs="Calibri"/>
      <w:b/>
      <w:bCs/>
      <w:color w:val="auto"/>
      <w:kern w:val="32"/>
      <w:lang w:eastAsia="en-US"/>
    </w:rPr>
  </w:style>
  <w:style w:type="paragraph" w:styleId="91">
    <w:name w:val="toc 9"/>
    <w:basedOn w:val="a1"/>
    <w:next w:val="a1"/>
    <w:uiPriority w:val="39"/>
    <w:unhideWhenUsed/>
    <w:pPr>
      <w:spacing w:after="0"/>
      <w:ind w:left="1400"/>
    </w:pPr>
    <w:rPr>
      <w:rFonts w:ascii="Calibri" w:hAnsi="Calibri" w:cs="Calibri"/>
    </w:rPr>
  </w:style>
  <w:style w:type="paragraph" w:styleId="25">
    <w:name w:val="Body Text 2"/>
    <w:basedOn w:val="a1"/>
    <w:link w:val="2Char1"/>
    <w:uiPriority w:val="99"/>
    <w:semiHidden/>
    <w:unhideWhenUsed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pPr>
      <w:ind w:leftChars="600" w:left="100" w:hangingChars="200" w:hanging="200"/>
      <w:contextualSpacing/>
    </w:pPr>
  </w:style>
  <w:style w:type="paragraph" w:styleId="26">
    <w:name w:val="List Continue 2"/>
    <w:basedOn w:val="a1"/>
    <w:uiPriority w:val="99"/>
    <w:semiHidden/>
    <w:unhideWhenUsed/>
    <w:pPr>
      <w:spacing w:after="120"/>
      <w:ind w:leftChars="400" w:left="840"/>
      <w:contextualSpacing/>
    </w:pPr>
  </w:style>
  <w:style w:type="paragraph" w:styleId="aff2">
    <w:name w:val="Message Header"/>
    <w:basedOn w:val="a1"/>
    <w:link w:val="Charf1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Calibri Light" w:hAnsi="Calibri Light" w:cs="Times New Roman"/>
      <w:sz w:val="24"/>
      <w:szCs w:val="24"/>
    </w:rPr>
  </w:style>
  <w:style w:type="paragraph" w:styleId="HTML0">
    <w:name w:val="HTML Preformatted"/>
    <w:basedOn w:val="a1"/>
    <w:link w:val="HTMLChar0"/>
    <w:uiPriority w:val="99"/>
    <w:semiHidden/>
    <w:unhideWhenUsed/>
    <w:rPr>
      <w:rFonts w:ascii="Courier New" w:hAnsi="Courier New" w:cs="Courier New"/>
    </w:rPr>
  </w:style>
  <w:style w:type="paragraph" w:styleId="aff3">
    <w:name w:val="Normal (Web)"/>
    <w:basedOn w:val="a1"/>
    <w:uiPriority w:val="99"/>
    <w:semiHidden/>
    <w:unhideWhenUsed/>
    <w:pPr>
      <w:suppressAutoHyphens w:val="0"/>
      <w:adjustRightInd/>
      <w:snapToGrid/>
      <w:spacing w:before="100" w:beforeAutospacing="1" w:after="100" w:afterAutospacing="1" w:line="240" w:lineRule="auto"/>
    </w:pPr>
    <w:rPr>
      <w:rFonts w:ascii="宋体" w:hAnsi="宋体" w:cs="宋体"/>
      <w:kern w:val="0"/>
      <w:sz w:val="24"/>
      <w:szCs w:val="24"/>
      <w:lang w:eastAsia="zh-CN"/>
    </w:rPr>
  </w:style>
  <w:style w:type="paragraph" w:styleId="37">
    <w:name w:val="List Continue 3"/>
    <w:basedOn w:val="a1"/>
    <w:uiPriority w:val="99"/>
    <w:semiHidden/>
    <w:unhideWhenUsed/>
    <w:pPr>
      <w:spacing w:after="120"/>
      <w:ind w:leftChars="600" w:left="1260"/>
      <w:contextualSpacing/>
    </w:pPr>
  </w:style>
  <w:style w:type="paragraph" w:styleId="27">
    <w:name w:val="index 2"/>
    <w:basedOn w:val="a1"/>
    <w:next w:val="a1"/>
    <w:uiPriority w:val="99"/>
    <w:semiHidden/>
    <w:unhideWhenUsed/>
    <w:pPr>
      <w:ind w:leftChars="200" w:left="200"/>
    </w:pPr>
  </w:style>
  <w:style w:type="paragraph" w:styleId="aff4">
    <w:name w:val="Title"/>
    <w:basedOn w:val="a1"/>
    <w:next w:val="a1"/>
    <w:link w:val="Charf2"/>
    <w:qFormat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paragraph" w:styleId="aff5">
    <w:name w:val="annotation subject"/>
    <w:basedOn w:val="ae"/>
    <w:next w:val="ae"/>
    <w:link w:val="Charf3"/>
    <w:uiPriority w:val="99"/>
    <w:semiHidden/>
    <w:unhideWhenUsed/>
    <w:rPr>
      <w:b/>
      <w:bCs/>
    </w:rPr>
  </w:style>
  <w:style w:type="paragraph" w:styleId="aff6">
    <w:name w:val="Body Text First Indent"/>
    <w:basedOn w:val="af1"/>
    <w:link w:val="Charf4"/>
    <w:uiPriority w:val="99"/>
    <w:semiHidden/>
    <w:unhideWhenUsed/>
    <w:pPr>
      <w:ind w:firstLineChars="100" w:firstLine="420"/>
    </w:pPr>
  </w:style>
  <w:style w:type="paragraph" w:styleId="28">
    <w:name w:val="Body Text First Indent 2"/>
    <w:basedOn w:val="af2"/>
    <w:link w:val="2Char2"/>
    <w:uiPriority w:val="99"/>
    <w:semiHidden/>
    <w:unhideWhenUsed/>
    <w:pPr>
      <w:ind w:firstLineChars="200" w:firstLine="420"/>
    </w:pPr>
  </w:style>
  <w:style w:type="table" w:styleId="aff7">
    <w:name w:val="Table Grid"/>
    <w:basedOn w:val="a3"/>
    <w:uiPriority w:val="99"/>
    <w:rPr>
      <w:rFonts w:ascii="Arial" w:eastAsia="Batang" w:hAnsi="Arial" w:cs="Arial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8">
    <w:name w:val="Table Theme"/>
    <w:basedOn w:val="a3"/>
    <w:pPr>
      <w:overflowPunct w:val="0"/>
      <w:autoSpaceDE w:val="0"/>
      <w:autoSpaceDN w:val="0"/>
      <w:adjustRightInd w:val="0"/>
      <w:snapToGrid w:val="0"/>
      <w:spacing w:before="40" w:after="40"/>
      <w:textAlignment w:val="baseline"/>
    </w:pPr>
    <w:rPr>
      <w:rFonts w:ascii="Arial" w:eastAsia="Batang" w:hAnsi="Arial" w:cs="Arial"/>
    </w:rPr>
    <w:tblPr>
      <w:jc w:val="center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character" w:styleId="aff9">
    <w:name w:val="endnote reference"/>
    <w:uiPriority w:val="99"/>
    <w:semiHidden/>
    <w:rPr>
      <w:vertAlign w:val="superscript"/>
    </w:rPr>
  </w:style>
  <w:style w:type="character" w:styleId="affa">
    <w:name w:val="Hyperlink"/>
    <w:uiPriority w:val="99"/>
    <w:rPr>
      <w:color w:val="0000FF"/>
      <w:u w:val="single"/>
    </w:rPr>
  </w:style>
  <w:style w:type="character" w:styleId="affb">
    <w:name w:val="annotation reference"/>
    <w:uiPriority w:val="99"/>
    <w:semiHidden/>
    <w:unhideWhenUsed/>
    <w:rPr>
      <w:sz w:val="21"/>
      <w:szCs w:val="21"/>
    </w:rPr>
  </w:style>
  <w:style w:type="character" w:styleId="affc">
    <w:name w:val="footnote reference"/>
    <w:uiPriority w:val="99"/>
    <w:semiHidden/>
    <w:rPr>
      <w:vertAlign w:val="superscript"/>
    </w:rPr>
  </w:style>
  <w:style w:type="character" w:customStyle="1" w:styleId="1Char">
    <w:name w:val="标题 1 Char"/>
    <w:link w:val="1"/>
    <w:rPr>
      <w:rFonts w:ascii="Arial" w:hAnsi="Arial" w:cs="Times New Roman"/>
      <w:b/>
      <w:kern w:val="32"/>
      <w:sz w:val="36"/>
      <w:szCs w:val="28"/>
      <w:lang w:eastAsia="ko-KR"/>
    </w:rPr>
  </w:style>
  <w:style w:type="character" w:customStyle="1" w:styleId="2Char">
    <w:name w:val="标题 2 Char"/>
    <w:link w:val="21"/>
    <w:rPr>
      <w:rFonts w:ascii="Arial" w:eastAsia="宋体" w:hAnsi="Arial" w:cs="Times New Roman"/>
      <w:b/>
      <w:kern w:val="32"/>
      <w:sz w:val="24"/>
      <w:lang w:eastAsia="ko-KR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3Char">
    <w:name w:val="标题 3 Char"/>
    <w:link w:val="31"/>
    <w:rPr>
      <w:rFonts w:ascii="Arial" w:eastAsia="BatangChe" w:hAnsi="Arial" w:cs="Times New Roman"/>
      <w:b/>
      <w:kern w:val="32"/>
      <w:lang w:eastAsia="ko-KR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4Char">
    <w:name w:val="标题 4 Char"/>
    <w:link w:val="41"/>
    <w:qFormat/>
    <w:rPr>
      <w:rFonts w:ascii="Arial" w:eastAsia="宋体" w:hAnsi="Arial" w:cs="Arial"/>
      <w:b/>
      <w:bCs/>
      <w:kern w:val="32"/>
      <w:lang w:eastAsia="ko-KR"/>
    </w:rPr>
  </w:style>
  <w:style w:type="character" w:customStyle="1" w:styleId="5Char">
    <w:name w:val="标题 5 Char"/>
    <w:link w:val="51"/>
    <w:rPr>
      <w:rFonts w:ascii="Arial" w:eastAsia="BatangChe" w:hAnsi="Arial" w:cs="Times New Roman"/>
      <w:b/>
      <w:kern w:val="32"/>
      <w:lang w:eastAsia="ko-KR"/>
    </w:rPr>
  </w:style>
  <w:style w:type="paragraph" w:customStyle="1" w:styleId="TableCaption">
    <w:name w:val="Table_Caption"/>
    <w:basedOn w:val="a1"/>
    <w:next w:val="BodyText10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Column">
    <w:name w:val="Table_Column"/>
    <w:basedOn w:val="a1"/>
    <w:qFormat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basedOn w:val="a1"/>
    <w:link w:val="TableTextLeftChar"/>
    <w:qFormat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BodyText10Char">
    <w:name w:val="Body_Text_10 Char"/>
    <w:link w:val="BodyText10"/>
    <w:locked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TableTextLeftChar">
    <w:name w:val="Table_Text_Left Char"/>
    <w:link w:val="TableTextLeft"/>
    <w:locked/>
    <w:rPr>
      <w:rFonts w:ascii="Arial" w:eastAsia="BatangChe" w:hAnsi="Arial" w:cs="Arial"/>
      <w:kern w:val="0"/>
      <w:sz w:val="20"/>
      <w:szCs w:val="20"/>
      <w:lang w:eastAsia="ko-KR"/>
    </w:rPr>
  </w:style>
  <w:style w:type="paragraph" w:customStyle="1" w:styleId="TableList2">
    <w:name w:val="Table_List_2"/>
    <w:basedOn w:val="a1"/>
    <w:pPr>
      <w:widowControl w:val="0"/>
      <w:numPr>
        <w:numId w:val="12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character" w:customStyle="1" w:styleId="Chard">
    <w:name w:val="页眉 Char"/>
    <w:basedOn w:val="a2"/>
    <w:link w:val="afb"/>
    <w:uiPriority w:val="99"/>
    <w:qFormat/>
    <w:rPr>
      <w:rFonts w:ascii="Arial" w:eastAsia="宋体" w:hAnsi="Arial" w:cs="Arial"/>
      <w:kern w:val="32"/>
      <w:sz w:val="18"/>
      <w:szCs w:val="18"/>
      <w:lang w:eastAsia="en-US"/>
    </w:rPr>
  </w:style>
  <w:style w:type="character" w:customStyle="1" w:styleId="Charc">
    <w:name w:val="页脚 Char"/>
    <w:basedOn w:val="a2"/>
    <w:link w:val="af9"/>
    <w:uiPriority w:val="99"/>
    <w:rPr>
      <w:rFonts w:ascii="Arial" w:eastAsia="宋体" w:hAnsi="Arial" w:cs="Arial"/>
      <w:kern w:val="32"/>
      <w:sz w:val="18"/>
      <w:szCs w:val="18"/>
      <w:lang w:eastAsia="en-US"/>
    </w:rPr>
  </w:style>
  <w:style w:type="paragraph" w:customStyle="1" w:styleId="Warning">
    <w:name w:val="Warning"/>
    <w:basedOn w:val="a1"/>
    <w:next w:val="BodyText10"/>
    <w:pPr>
      <w:widowControl w:val="0"/>
      <w:numPr>
        <w:numId w:val="13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TableTextCenter">
    <w:name w:val="Table_Text_Center"/>
    <w:basedOn w:val="a1"/>
    <w:qFormat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BodyTextNumbered">
    <w:name w:val="Body_Text_Numbered"/>
    <w:pPr>
      <w:numPr>
        <w:numId w:val="14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ascii="Arial" w:eastAsia="Batang" w:hAnsi="Arial" w:cs="Arial"/>
      <w:lang w:eastAsia="en-US"/>
    </w:rPr>
  </w:style>
  <w:style w:type="paragraph" w:customStyle="1" w:styleId="affd">
    <w:name w:val="图文框"/>
    <w:basedOn w:val="BodyText10"/>
    <w:next w:val="a1"/>
    <w:link w:val="Charf5"/>
    <w:qFormat/>
    <w:pPr>
      <w:framePr w:w="9923" w:hSpace="170" w:vSpace="170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</w:pPr>
    <w:rPr>
      <w:sz w:val="16"/>
      <w:lang w:eastAsia="zh-CN"/>
    </w:rPr>
  </w:style>
  <w:style w:type="character" w:customStyle="1" w:styleId="Charf5">
    <w:name w:val="图文框 Char"/>
    <w:link w:val="affd"/>
    <w:rPr>
      <w:rFonts w:ascii="Arial" w:eastAsia="宋体" w:hAnsi="Arial" w:cs="Arial"/>
      <w:color w:val="000000"/>
      <w:kern w:val="0"/>
      <w:sz w:val="16"/>
      <w:szCs w:val="20"/>
    </w:rPr>
  </w:style>
  <w:style w:type="paragraph" w:styleId="affe">
    <w:name w:val="Intense Quote"/>
    <w:basedOn w:val="a1"/>
    <w:next w:val="a1"/>
    <w:link w:val="Charf6"/>
    <w:uiPriority w:val="30"/>
    <w:qFormat/>
    <w:pPr>
      <w:pBdr>
        <w:top w:val="single" w:sz="4" w:space="10" w:color="5B9BD5"/>
        <w:bottom w:val="single" w:sz="4" w:space="10" w:color="5B9BD5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Charf6">
    <w:name w:val="明显引用 Char"/>
    <w:basedOn w:val="a2"/>
    <w:link w:val="affe"/>
    <w:uiPriority w:val="30"/>
    <w:rPr>
      <w:rFonts w:ascii="Arial" w:eastAsia="宋体" w:hAnsi="Arial" w:cs="Arial"/>
      <w:i/>
      <w:iCs/>
      <w:color w:val="5B9BD5"/>
      <w:kern w:val="32"/>
      <w:sz w:val="20"/>
      <w:szCs w:val="20"/>
      <w:lang w:eastAsia="en-US"/>
    </w:rPr>
  </w:style>
  <w:style w:type="character" w:customStyle="1" w:styleId="6Char">
    <w:name w:val="标题 6 Char"/>
    <w:basedOn w:val="a2"/>
    <w:link w:val="6"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7Char">
    <w:name w:val="标题 7 Char"/>
    <w:basedOn w:val="a2"/>
    <w:link w:val="7"/>
    <w:rPr>
      <w:rFonts w:ascii="Arial" w:eastAsia="宋体" w:hAnsi="Arial" w:cs="Arial"/>
      <w:b/>
      <w:bCs/>
      <w:kern w:val="32"/>
      <w:sz w:val="24"/>
      <w:szCs w:val="24"/>
      <w:lang w:eastAsia="en-US"/>
    </w:rPr>
  </w:style>
  <w:style w:type="character" w:customStyle="1" w:styleId="8Char">
    <w:name w:val="标题 8 Char"/>
    <w:basedOn w:val="a2"/>
    <w:link w:val="8"/>
    <w:rPr>
      <w:rFonts w:asciiTheme="majorHAnsi" w:eastAsiaTheme="majorEastAsia" w:hAnsiTheme="majorHAnsi" w:cstheme="majorBidi"/>
      <w:kern w:val="32"/>
      <w:sz w:val="24"/>
      <w:szCs w:val="24"/>
      <w:lang w:eastAsia="en-US"/>
    </w:rPr>
  </w:style>
  <w:style w:type="character" w:customStyle="1" w:styleId="9Char">
    <w:name w:val="标题 9 Char"/>
    <w:basedOn w:val="a2"/>
    <w:link w:val="9"/>
    <w:rPr>
      <w:rFonts w:asciiTheme="majorHAnsi" w:eastAsiaTheme="majorEastAsia" w:hAnsiTheme="majorHAnsi" w:cstheme="majorBidi"/>
      <w:kern w:val="32"/>
      <w:sz w:val="21"/>
      <w:szCs w:val="21"/>
      <w:lang w:eastAsia="en-US"/>
    </w:rPr>
  </w:style>
  <w:style w:type="paragraph" w:customStyle="1" w:styleId="Header2">
    <w:name w:val="Header2"/>
    <w:basedOn w:val="a1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character" w:customStyle="1" w:styleId="Charb">
    <w:name w:val="批注框文本 Char"/>
    <w:basedOn w:val="a2"/>
    <w:link w:val="af8"/>
    <w:uiPriority w:val="99"/>
    <w:rPr>
      <w:rFonts w:ascii="Malgun Gothic" w:eastAsia="Malgun Gothic" w:hAnsi="Malgun Gothic" w:cs="Malgun Gothic"/>
      <w:kern w:val="32"/>
      <w:sz w:val="18"/>
      <w:szCs w:val="18"/>
      <w:lang w:eastAsia="en-US"/>
    </w:rPr>
  </w:style>
  <w:style w:type="paragraph" w:customStyle="1" w:styleId="Footer1">
    <w:name w:val="Footer1"/>
    <w:basedOn w:val="a1"/>
    <w:pPr>
      <w:widowControl w:val="0"/>
      <w:tabs>
        <w:tab w:val="right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color w:val="000000"/>
      <w:kern w:val="0"/>
      <w:sz w:val="18"/>
      <w:szCs w:val="18"/>
      <w:lang w:eastAsia="ko-KR"/>
    </w:rPr>
  </w:style>
  <w:style w:type="character" w:customStyle="1" w:styleId="Bold">
    <w:name w:val="Bold"/>
    <w:qFormat/>
    <w:rPr>
      <w:rFonts w:ascii="Arial" w:hAnsi="Arial" w:cs="Arial"/>
      <w:b/>
      <w:bCs/>
    </w:rPr>
  </w:style>
  <w:style w:type="paragraph" w:customStyle="1" w:styleId="EquationLeft">
    <w:name w:val="Equation_Left"/>
    <w:basedOn w:val="ExampleBox"/>
    <w:next w:val="BodyText10"/>
    <w:rPr>
      <w:b/>
      <w:bCs/>
    </w:rPr>
  </w:style>
  <w:style w:type="paragraph" w:customStyle="1" w:styleId="ExampleBox">
    <w:name w:val="Example_Box"/>
    <w:basedOn w:val="FigureBox"/>
    <w:next w:val="BodyText10"/>
    <w:pPr>
      <w:pBdr>
        <w:top w:val="single" w:sz="6" w:space="5" w:color="auto"/>
        <w:left w:val="single" w:sz="6" w:space="4" w:color="auto"/>
        <w:bottom w:val="single" w:sz="6" w:space="5" w:color="auto"/>
        <w:right w:val="single" w:sz="6" w:space="4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pacing w:before="20" w:after="20"/>
      <w:ind w:left="120" w:right="120"/>
      <w:jc w:val="left"/>
    </w:pPr>
    <w:rPr>
      <w:sz w:val="18"/>
      <w:szCs w:val="18"/>
    </w:rPr>
  </w:style>
  <w:style w:type="paragraph" w:customStyle="1" w:styleId="FigureBox">
    <w:name w:val="Figure_Box"/>
    <w:basedOn w:val="a1"/>
    <w:next w:val="FigureCaption"/>
    <w:pPr>
      <w:widowControl w:val="0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3720"/>
      </w:tabs>
      <w:suppressAutoHyphens w:val="0"/>
      <w:overflowPunct w:val="0"/>
      <w:autoSpaceDE w:val="0"/>
      <w:autoSpaceDN w:val="0"/>
      <w:spacing w:after="100"/>
      <w:ind w:left="60" w:right="60"/>
      <w:jc w:val="center"/>
      <w:textAlignment w:val="baseline"/>
    </w:pPr>
    <w:rPr>
      <w:color w:val="000000"/>
      <w:kern w:val="0"/>
      <w:lang w:eastAsia="ko-KR"/>
    </w:rPr>
  </w:style>
  <w:style w:type="paragraph" w:customStyle="1" w:styleId="FigureCaption">
    <w:name w:val="Figure_Caption"/>
    <w:basedOn w:val="a1"/>
    <w:next w:val="BodyText10"/>
    <w:pPr>
      <w:widowControl w:val="0"/>
      <w:numPr>
        <w:numId w:val="15"/>
      </w:numPr>
      <w:suppressAutoHyphens w:val="0"/>
      <w:overflowPunct w:val="0"/>
      <w:autoSpaceDE w:val="0"/>
      <w:autoSpaceDN w:val="0"/>
      <w:spacing w:after="300"/>
      <w:jc w:val="center"/>
      <w:textAlignment w:val="baseline"/>
    </w:pPr>
    <w:rPr>
      <w:b/>
      <w:bCs/>
      <w:color w:val="000000"/>
      <w:kern w:val="0"/>
      <w:lang w:eastAsia="ko-KR"/>
    </w:rPr>
  </w:style>
  <w:style w:type="character" w:customStyle="1" w:styleId="BoldItalic">
    <w:name w:val="Bold_Italic"/>
    <w:rPr>
      <w:rFonts w:ascii="Arial" w:hAnsi="Arial" w:cs="Arial"/>
      <w:b/>
      <w:bCs/>
      <w:i/>
      <w:iCs/>
    </w:rPr>
  </w:style>
  <w:style w:type="paragraph" w:customStyle="1" w:styleId="Caution">
    <w:name w:val="Caution"/>
    <w:basedOn w:val="a1"/>
    <w:next w:val="BodyText10"/>
    <w:pPr>
      <w:widowControl w:val="0"/>
      <w:numPr>
        <w:numId w:val="16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ind w:left="1077" w:hanging="1077"/>
      <w:textAlignment w:val="baseline"/>
    </w:pPr>
    <w:rPr>
      <w:color w:val="000000"/>
      <w:kern w:val="0"/>
      <w:lang w:eastAsia="ko-KR"/>
    </w:rPr>
  </w:style>
  <w:style w:type="character" w:customStyle="1" w:styleId="CodeBlue">
    <w:name w:val="Code_Blue"/>
    <w:rPr>
      <w:rFonts w:ascii="Courier New" w:hAnsi="Courier New" w:cs="Courier New"/>
      <w:color w:val="0000FF"/>
      <w:sz w:val="16"/>
      <w:szCs w:val="16"/>
    </w:rPr>
  </w:style>
  <w:style w:type="paragraph" w:customStyle="1" w:styleId="DocumentName">
    <w:name w:val="Document_Name"/>
    <w:basedOn w:val="a1"/>
    <w:next w:val="BodyText10"/>
    <w:qFormat/>
    <w:pPr>
      <w:widowControl w:val="0"/>
      <w:suppressAutoHyphens w:val="0"/>
      <w:overflowPunct w:val="0"/>
      <w:autoSpaceDE w:val="0"/>
      <w:autoSpaceDN w:val="0"/>
      <w:spacing w:before="2400" w:after="0"/>
      <w:ind w:left="357"/>
      <w:textAlignment w:val="baseline"/>
    </w:pPr>
    <w:rPr>
      <w:rFonts w:ascii="SamsungImaginationBold" w:eastAsia="산돌광수 L" w:hAnsi="SamsungImaginationBold" w:cs="Times New Roman"/>
      <w:b/>
      <w:shadow/>
      <w:color w:val="808080"/>
      <w:kern w:val="0"/>
      <w:sz w:val="52"/>
      <w:szCs w:val="72"/>
      <w:lang w:eastAsia="ko-KR"/>
    </w:rPr>
  </w:style>
  <w:style w:type="paragraph" w:customStyle="1" w:styleId="EquationCenter">
    <w:name w:val="Equation_Center"/>
    <w:basedOn w:val="ExampleBox"/>
    <w:next w:val="BodyText10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</w:tabs>
      <w:spacing w:after="300"/>
      <w:jc w:val="center"/>
    </w:pPr>
    <w:rPr>
      <w:b/>
      <w:bCs/>
    </w:rPr>
  </w:style>
  <w:style w:type="paragraph" w:customStyle="1" w:styleId="Footer2">
    <w:name w:val="Footer2"/>
    <w:basedOn w:val="a1"/>
    <w:pPr>
      <w:widowControl w:val="0"/>
      <w:pBdr>
        <w:top w:val="single" w:sz="12" w:space="1" w:color="auto"/>
      </w:pBdr>
      <w:tabs>
        <w:tab w:val="center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b/>
      <w:bCs/>
      <w:caps/>
      <w:color w:val="000000"/>
      <w:kern w:val="0"/>
      <w:sz w:val="18"/>
      <w:szCs w:val="18"/>
      <w:lang w:eastAsia="ko-KR"/>
    </w:rPr>
  </w:style>
  <w:style w:type="paragraph" w:customStyle="1" w:styleId="ExampleCaption">
    <w:name w:val="Example_Caption"/>
    <w:basedOn w:val="a1"/>
    <w:next w:val="BodyText10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ListMultiLevel1">
    <w:name w:val="List_Multi_Level_1"/>
    <w:basedOn w:val="a1"/>
    <w:qFormat/>
    <w:pPr>
      <w:widowControl w:val="0"/>
      <w:numPr>
        <w:numId w:val="17"/>
      </w:numPr>
      <w:suppressAutoHyphens w:val="0"/>
      <w:overflowPunct w:val="0"/>
      <w:autoSpaceDE w:val="0"/>
      <w:autoSpaceDN w:val="0"/>
      <w:spacing w:after="100"/>
      <w:textAlignment w:val="baseline"/>
    </w:pPr>
    <w:rPr>
      <w:rFonts w:eastAsia="BatangChe"/>
      <w:color w:val="000000"/>
      <w:kern w:val="0"/>
      <w:lang w:eastAsia="ko-KR"/>
    </w:rPr>
  </w:style>
  <w:style w:type="paragraph" w:customStyle="1" w:styleId="ListMultiLevel2">
    <w:name w:val="List_Multi_Level_2"/>
    <w:basedOn w:val="ListMultiLevel1"/>
    <w:pPr>
      <w:numPr>
        <w:numId w:val="18"/>
      </w:numPr>
      <w:spacing w:after="60"/>
    </w:pPr>
  </w:style>
  <w:style w:type="paragraph" w:customStyle="1" w:styleId="ListMultiLevel3">
    <w:name w:val="List_Multi_Level_3"/>
    <w:basedOn w:val="ListMultiLevel2"/>
    <w:pPr>
      <w:numPr>
        <w:numId w:val="19"/>
      </w:numPr>
    </w:pPr>
  </w:style>
  <w:style w:type="paragraph" w:customStyle="1" w:styleId="ListMultiLevel1End">
    <w:name w:val="List_Multi_Level_1_End"/>
    <w:basedOn w:val="a1"/>
    <w:next w:val="BodyText10"/>
    <w:link w:val="ListMultiLevel1EndChar"/>
    <w:pPr>
      <w:widowControl w:val="0"/>
      <w:numPr>
        <w:numId w:val="20"/>
      </w:numPr>
      <w:suppressAutoHyphens w:val="0"/>
      <w:overflowPunct w:val="0"/>
      <w:autoSpaceDE w:val="0"/>
      <w:autoSpaceDN w:val="0"/>
      <w:spacing w:after="300"/>
      <w:textAlignment w:val="baseline"/>
    </w:pPr>
    <w:rPr>
      <w:color w:val="000000"/>
      <w:kern w:val="0"/>
      <w:lang w:eastAsia="ko-KR"/>
    </w:rPr>
  </w:style>
  <w:style w:type="paragraph" w:customStyle="1" w:styleId="ListofFigures">
    <w:name w:val="List_of_Figures"/>
    <w:basedOn w:val="a1"/>
    <w:next w:val="BodyText10"/>
    <w:pPr>
      <w:tabs>
        <w:tab w:val="left" w:pos="5040"/>
        <w:tab w:val="right" w:pos="10080"/>
      </w:tabs>
      <w:suppressAutoHyphens w:val="0"/>
      <w:overflowPunct w:val="0"/>
      <w:autoSpaceDE w:val="0"/>
      <w:autoSpaceDN w:val="0"/>
      <w:spacing w:after="40" w:line="240" w:lineRule="auto"/>
      <w:textAlignment w:val="baseline"/>
    </w:pPr>
    <w:rPr>
      <w:b/>
      <w:bCs/>
      <w:kern w:val="0"/>
      <w:lang w:val="en-GB" w:eastAsia="ko-KR"/>
    </w:rPr>
  </w:style>
  <w:style w:type="paragraph" w:customStyle="1" w:styleId="BodyText12">
    <w:name w:val="Body_Text_12"/>
    <w:basedOn w:val="a1"/>
    <w:next w:val="BodyText10"/>
    <w:pPr>
      <w:widowControl w:val="0"/>
      <w:suppressAutoHyphens w:val="0"/>
      <w:overflowPunct w:val="0"/>
      <w:autoSpaceDE w:val="0"/>
      <w:autoSpaceDN w:val="0"/>
      <w:textAlignment w:val="baseline"/>
    </w:pPr>
    <w:rPr>
      <w:color w:val="000000"/>
      <w:kern w:val="0"/>
      <w:sz w:val="24"/>
      <w:szCs w:val="24"/>
      <w:lang w:val="en-GB" w:eastAsia="ko-KR"/>
    </w:rPr>
  </w:style>
  <w:style w:type="paragraph" w:customStyle="1" w:styleId="BodyText12Center">
    <w:name w:val="Body_Text_12_Center"/>
    <w:basedOn w:val="BodyText12"/>
    <w:next w:val="BodyText10"/>
    <w:pPr>
      <w:jc w:val="center"/>
    </w:pPr>
  </w:style>
  <w:style w:type="paragraph" w:customStyle="1" w:styleId="NoteText">
    <w:name w:val="Note_Text"/>
    <w:basedOn w:val="a1"/>
    <w:link w:val="NoteTextChar"/>
    <w:qFormat/>
    <w:pPr>
      <w:widowControl w:val="0"/>
      <w:tabs>
        <w:tab w:val="left" w:pos="360"/>
      </w:tabs>
      <w:suppressAutoHyphens w:val="0"/>
      <w:overflowPunct w:val="0"/>
      <w:autoSpaceDE w:val="0"/>
      <w:autoSpaceDN w:val="0"/>
      <w:spacing w:after="40"/>
      <w:textAlignment w:val="baseline"/>
    </w:pPr>
    <w:rPr>
      <w:color w:val="000000"/>
      <w:kern w:val="0"/>
      <w:sz w:val="18"/>
      <w:szCs w:val="18"/>
      <w:lang w:eastAsia="ko-KR"/>
    </w:rPr>
  </w:style>
  <w:style w:type="paragraph" w:customStyle="1" w:styleId="ProductName">
    <w:name w:val="Product_Name"/>
    <w:basedOn w:val="a1"/>
    <w:qFormat/>
    <w:pPr>
      <w:widowControl w:val="0"/>
      <w:suppressAutoHyphens w:val="0"/>
      <w:overflowPunct w:val="0"/>
      <w:autoSpaceDE w:val="0"/>
      <w:autoSpaceDN w:val="0"/>
      <w:spacing w:before="800" w:after="300"/>
      <w:ind w:right="357"/>
      <w:jc w:val="right"/>
      <w:textAlignment w:val="baseline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RevisionNumber">
    <w:name w:val="Revision_Number"/>
    <w:basedOn w:val="a1"/>
    <w:qFormat/>
    <w:pPr>
      <w:tabs>
        <w:tab w:val="left" w:pos="5280"/>
      </w:tabs>
      <w:suppressAutoHyphens w:val="0"/>
      <w:overflowPunct w:val="0"/>
      <w:autoSpaceDE w:val="0"/>
      <w:autoSpaceDN w:val="0"/>
      <w:spacing w:before="400" w:after="100"/>
      <w:ind w:right="360"/>
      <w:jc w:val="right"/>
      <w:textAlignment w:val="baseline"/>
    </w:pPr>
    <w:rPr>
      <w:b/>
      <w:kern w:val="0"/>
      <w:sz w:val="28"/>
      <w:szCs w:val="28"/>
      <w:lang w:val="en-GB" w:eastAsia="ko-KR"/>
    </w:rPr>
  </w:style>
  <w:style w:type="paragraph" w:customStyle="1" w:styleId="ProductDescription">
    <w:name w:val="Product_Description"/>
    <w:basedOn w:val="a1"/>
    <w:qFormat/>
    <w:pPr>
      <w:suppressAutoHyphens w:val="0"/>
      <w:overflowPunct w:val="0"/>
      <w:autoSpaceDE w:val="0"/>
      <w:autoSpaceDN w:val="0"/>
      <w:spacing w:after="0"/>
      <w:ind w:right="360"/>
      <w:jc w:val="right"/>
      <w:textAlignment w:val="baseline"/>
    </w:pPr>
    <w:rPr>
      <w:rFonts w:cs="Times New Roman"/>
      <w:b/>
      <w:kern w:val="0"/>
      <w:sz w:val="44"/>
      <w:szCs w:val="56"/>
      <w:lang w:val="en-GB" w:eastAsia="ko-KR"/>
    </w:rPr>
  </w:style>
  <w:style w:type="paragraph" w:customStyle="1" w:styleId="Year">
    <w:name w:val="Year"/>
    <w:basedOn w:val="a1"/>
    <w:link w:val="YearChar"/>
    <w:pPr>
      <w:widowControl w:val="0"/>
      <w:tabs>
        <w:tab w:val="left" w:pos="480"/>
      </w:tabs>
      <w:suppressAutoHyphens w:val="0"/>
      <w:overflowPunct w:val="0"/>
      <w:autoSpaceDE w:val="0"/>
      <w:autoSpaceDN w:val="0"/>
      <w:spacing w:before="3600" w:after="0"/>
      <w:ind w:leftChars="63" w:left="63"/>
      <w:textAlignment w:val="baseline"/>
    </w:pPr>
    <w:rPr>
      <w:color w:val="5F5F5F"/>
      <w:kern w:val="0"/>
      <w:sz w:val="12"/>
      <w:szCs w:val="12"/>
      <w:lang w:eastAsia="ko-KR"/>
    </w:rPr>
  </w:style>
  <w:style w:type="paragraph" w:customStyle="1" w:styleId="RevisionDate">
    <w:name w:val="Revision_Date"/>
    <w:basedOn w:val="a1"/>
    <w:qFormat/>
    <w:pPr>
      <w:suppressAutoHyphens w:val="0"/>
      <w:overflowPunct w:val="0"/>
      <w:autoSpaceDE w:val="0"/>
      <w:autoSpaceDN w:val="0"/>
      <w:spacing w:after="100" w:line="240" w:lineRule="auto"/>
      <w:ind w:right="360"/>
      <w:jc w:val="right"/>
      <w:textAlignment w:val="baseline"/>
    </w:pPr>
    <w:rPr>
      <w:b/>
      <w:color w:val="000000"/>
      <w:kern w:val="0"/>
      <w:sz w:val="28"/>
      <w:szCs w:val="28"/>
      <w:lang w:val="en-GB" w:eastAsia="ko-KR"/>
    </w:rPr>
  </w:style>
  <w:style w:type="character" w:customStyle="1" w:styleId="Char2">
    <w:name w:val="文档结构图 Char"/>
    <w:basedOn w:val="a2"/>
    <w:link w:val="ac"/>
    <w:rPr>
      <w:rFonts w:ascii="Gulim" w:eastAsia="Gulim" w:hAnsi="Arial" w:cs="Gulim"/>
      <w:kern w:val="32"/>
      <w:sz w:val="18"/>
      <w:szCs w:val="18"/>
      <w:lang w:eastAsia="en-US"/>
    </w:rPr>
  </w:style>
  <w:style w:type="character" w:customStyle="1" w:styleId="12">
    <w:name w:val="스타일1"/>
    <w:uiPriority w:val="99"/>
    <w:locked/>
    <w:rPr>
      <w:color w:val="auto"/>
    </w:rPr>
  </w:style>
  <w:style w:type="character" w:customStyle="1" w:styleId="Code">
    <w:name w:val="Code"/>
    <w:rPr>
      <w:rFonts w:ascii="Courier New" w:hAnsi="Courier New" w:cs="Courier New"/>
      <w:sz w:val="16"/>
      <w:szCs w:val="16"/>
    </w:rPr>
  </w:style>
  <w:style w:type="character" w:customStyle="1" w:styleId="CodeBold">
    <w:name w:val="Code_Bold"/>
    <w:rPr>
      <w:rFonts w:ascii="Courier New" w:hAnsi="Courier New" w:cs="Courier New"/>
      <w:b/>
      <w:bCs/>
      <w:sz w:val="16"/>
      <w:szCs w:val="16"/>
    </w:rPr>
  </w:style>
  <w:style w:type="character" w:customStyle="1" w:styleId="BodyTextBlack">
    <w:name w:val="Body_Text_Black"/>
    <w:rPr>
      <w:color w:val="000000"/>
    </w:rPr>
  </w:style>
  <w:style w:type="character" w:customStyle="1" w:styleId="BodyTextUnderline">
    <w:name w:val="Body_Text_Underline"/>
    <w:qFormat/>
    <w:rPr>
      <w:u w:val="single"/>
    </w:rPr>
  </w:style>
  <w:style w:type="character" w:customStyle="1" w:styleId="CodeRed">
    <w:name w:val="Code_Red"/>
    <w:rPr>
      <w:rFonts w:ascii="Courier New" w:hAnsi="Courier New" w:cs="Courier New"/>
      <w:color w:val="FF0000"/>
      <w:sz w:val="16"/>
      <w:szCs w:val="16"/>
    </w:rPr>
  </w:style>
  <w:style w:type="character" w:customStyle="1" w:styleId="BodyTextItalic">
    <w:name w:val="Body_Text_Italic"/>
    <w:rPr>
      <w:rFonts w:ascii="Arial" w:hAnsi="Arial" w:cs="Arial"/>
      <w:i/>
      <w:iCs/>
    </w:rPr>
  </w:style>
  <w:style w:type="character" w:customStyle="1" w:styleId="BodyText9">
    <w:name w:val="Body_Text_9"/>
    <w:rPr>
      <w:rFonts w:ascii="Arial" w:hAnsi="Arial" w:cs="Arial"/>
      <w:sz w:val="18"/>
      <w:szCs w:val="18"/>
    </w:rPr>
  </w:style>
  <w:style w:type="character" w:customStyle="1" w:styleId="BodyText8">
    <w:name w:val="Body_Text_8"/>
    <w:rPr>
      <w:rFonts w:ascii="Arial" w:hAnsi="Arial" w:cs="Arial"/>
      <w:sz w:val="16"/>
      <w:szCs w:val="16"/>
    </w:rPr>
  </w:style>
  <w:style w:type="character" w:customStyle="1" w:styleId="BodyText7">
    <w:name w:val="Body_Text_7"/>
    <w:rPr>
      <w:rFonts w:ascii="Arial" w:hAnsi="Arial" w:cs="Arial"/>
      <w:sz w:val="14"/>
      <w:szCs w:val="14"/>
    </w:rPr>
  </w:style>
  <w:style w:type="paragraph" w:customStyle="1" w:styleId="TOCHeading">
    <w:name w:val="TOC_Heading"/>
    <w:basedOn w:val="a1"/>
    <w:pPr>
      <w:pageBreakBefore/>
      <w:spacing w:after="600"/>
      <w:jc w:val="center"/>
      <w:outlineLvl w:val="0"/>
    </w:pPr>
    <w:rPr>
      <w:b/>
      <w:bCs/>
      <w:sz w:val="36"/>
      <w:szCs w:val="36"/>
    </w:rPr>
  </w:style>
  <w:style w:type="character" w:customStyle="1" w:styleId="Chara">
    <w:name w:val="尾注文本 Char"/>
    <w:basedOn w:val="a2"/>
    <w:link w:val="af7"/>
    <w:uiPriority w:val="99"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Charf0">
    <w:name w:val="脚注文本 Char"/>
    <w:basedOn w:val="a2"/>
    <w:link w:val="aff0"/>
    <w:uiPriority w:val="99"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Hyperlinks">
    <w:name w:val="Hyperlinks"/>
    <w:rPr>
      <w:i/>
      <w:color w:val="0000FF"/>
      <w:u w:val="single"/>
    </w:rPr>
  </w:style>
  <w:style w:type="character" w:customStyle="1" w:styleId="BodyTextRed">
    <w:name w:val="Body_Text_Red"/>
    <w:rPr>
      <w:color w:val="FF0000"/>
    </w:rPr>
  </w:style>
  <w:style w:type="paragraph" w:customStyle="1" w:styleId="TableBlue">
    <w:name w:val="Table_Blue"/>
    <w:basedOn w:val="a1"/>
    <w:pPr>
      <w:shd w:val="solid" w:color="0000FF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z-1">
    <w:name w:val="z-窗体底端1"/>
    <w:basedOn w:val="a1"/>
    <w:next w:val="a1"/>
    <w:link w:val="z-Char"/>
    <w:pPr>
      <w:widowControl w:val="0"/>
      <w:pBdr>
        <w:top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">
    <w:name w:val="z-窗体底端 Char"/>
    <w:basedOn w:val="a2"/>
    <w:link w:val="z-1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z-10">
    <w:name w:val="z-窗体顶端1"/>
    <w:basedOn w:val="a1"/>
    <w:next w:val="a1"/>
    <w:link w:val="z-Char0"/>
    <w:pPr>
      <w:widowControl w:val="0"/>
      <w:pBdr>
        <w:bottom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0">
    <w:name w:val="z-窗体顶端 Char"/>
    <w:basedOn w:val="a2"/>
    <w:link w:val="z-10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TableGray">
    <w:name w:val="Table_Gray"/>
    <w:basedOn w:val="TableBlue"/>
    <w:pPr>
      <w:shd w:val="solid" w:color="CBCBCB" w:fill="auto"/>
    </w:pPr>
  </w:style>
  <w:style w:type="paragraph" w:customStyle="1" w:styleId="TableGrayLefttgrl">
    <w:name w:val="Table_Gray_Left.tgrl"/>
    <w:basedOn w:val="TableGray"/>
    <w:pPr>
      <w:spacing w:line="240" w:lineRule="atLeast"/>
      <w:jc w:val="left"/>
    </w:pPr>
  </w:style>
  <w:style w:type="paragraph" w:customStyle="1" w:styleId="TableYellow">
    <w:name w:val="Table_Yellow"/>
    <w:basedOn w:val="a1"/>
    <w:pPr>
      <w:shd w:val="solid" w:color="FFFF00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TableGreen">
    <w:name w:val="Table_Green"/>
    <w:basedOn w:val="TableYellow"/>
    <w:pPr>
      <w:shd w:val="solid" w:color="00FF00" w:fill="auto"/>
    </w:pPr>
  </w:style>
  <w:style w:type="paragraph" w:customStyle="1" w:styleId="TableRed">
    <w:name w:val="Table_Red"/>
    <w:basedOn w:val="TableYellow"/>
    <w:pPr>
      <w:shd w:val="clear" w:color="FFFF00" w:fill="FF0000"/>
      <w:spacing w:line="240" w:lineRule="atLeast"/>
    </w:pPr>
  </w:style>
  <w:style w:type="character" w:customStyle="1" w:styleId="TableTextWhite">
    <w:name w:val="Table_Text_White"/>
    <w:rPr>
      <w:color w:val="FFFFFF"/>
    </w:rPr>
  </w:style>
  <w:style w:type="character" w:customStyle="1" w:styleId="NoteTextChar">
    <w:name w:val="Note_Text Char"/>
    <w:link w:val="NoteText"/>
    <w:locked/>
    <w:rPr>
      <w:rFonts w:ascii="Arial" w:eastAsia="宋体" w:hAnsi="Arial" w:cs="Arial"/>
      <w:color w:val="000000"/>
      <w:kern w:val="0"/>
      <w:sz w:val="18"/>
      <w:szCs w:val="18"/>
      <w:lang w:eastAsia="ko-KR"/>
    </w:rPr>
  </w:style>
  <w:style w:type="paragraph" w:customStyle="1" w:styleId="NoteHeading">
    <w:name w:val="Note_Heading"/>
    <w:basedOn w:val="a1"/>
    <w:next w:val="NoteText"/>
    <w:link w:val="NoteHeadingChar"/>
    <w:pPr>
      <w:numPr>
        <w:numId w:val="21"/>
      </w:numPr>
      <w:tabs>
        <w:tab w:val="left" w:pos="720"/>
      </w:tabs>
      <w:suppressAutoHyphens w:val="0"/>
      <w:spacing w:before="100" w:after="40"/>
    </w:pPr>
    <w:rPr>
      <w:color w:val="000000"/>
      <w:kern w:val="0"/>
      <w:sz w:val="18"/>
      <w:szCs w:val="18"/>
      <w:lang w:val="en-IE"/>
    </w:rPr>
  </w:style>
  <w:style w:type="character" w:customStyle="1" w:styleId="NoteHeadingChar">
    <w:name w:val="Note_Heading Char"/>
    <w:link w:val="NoteHeading"/>
    <w:locked/>
    <w:rPr>
      <w:rFonts w:ascii="Arial" w:eastAsia="宋体" w:hAnsi="Arial" w:cs="Arial"/>
      <w:color w:val="000000"/>
      <w:sz w:val="18"/>
      <w:szCs w:val="18"/>
      <w:lang w:val="en-IE" w:eastAsia="en-US"/>
    </w:rPr>
  </w:style>
  <w:style w:type="character" w:customStyle="1" w:styleId="YearChar">
    <w:name w:val="Year Char"/>
    <w:link w:val="Year"/>
    <w:locked/>
    <w:rPr>
      <w:rFonts w:ascii="Arial" w:eastAsia="宋体" w:hAnsi="Arial" w:cs="Arial"/>
      <w:color w:val="5F5F5F"/>
      <w:kern w:val="0"/>
      <w:sz w:val="12"/>
      <w:szCs w:val="12"/>
      <w:lang w:eastAsia="ko-KR"/>
    </w:rPr>
  </w:style>
  <w:style w:type="character" w:customStyle="1" w:styleId="ListMultiLevel1EndChar">
    <w:name w:val="List_Multi_Level_1_End Char"/>
    <w:link w:val="ListMultiLevel1End"/>
    <w:locked/>
    <w:rPr>
      <w:rFonts w:ascii="Arial" w:eastAsia="宋体" w:hAnsi="Arial" w:cs="Arial"/>
      <w:color w:val="000000"/>
      <w:lang w:eastAsia="ko-KR"/>
    </w:rPr>
  </w:style>
  <w:style w:type="character" w:customStyle="1" w:styleId="4Char0">
    <w:name w:val="目录 4 Char"/>
    <w:link w:val="44"/>
    <w:uiPriority w:val="39"/>
    <w:locked/>
    <w:rPr>
      <w:rFonts w:ascii="Calibri" w:eastAsia="宋体" w:hAnsi="Calibri" w:cs="Calibri"/>
      <w:kern w:val="32"/>
      <w:sz w:val="20"/>
      <w:szCs w:val="20"/>
      <w:lang w:eastAsia="en-US"/>
    </w:rPr>
  </w:style>
  <w:style w:type="character" w:customStyle="1" w:styleId="BodyTextLine">
    <w:name w:val="Body_Text_Line"/>
    <w:rPr>
      <w:dstrike/>
    </w:rPr>
  </w:style>
  <w:style w:type="character" w:customStyle="1" w:styleId="Hidden">
    <w:name w:val="Hidden"/>
    <w:rPr>
      <w:vanish/>
      <w:color w:val="5F5F5F"/>
    </w:rPr>
  </w:style>
  <w:style w:type="paragraph" w:customStyle="1" w:styleId="Part">
    <w:name w:val="Part"/>
    <w:basedOn w:val="a1"/>
    <w:pPr>
      <w:widowControl w:val="0"/>
      <w:suppressAutoHyphens w:val="0"/>
      <w:overflowPunct w:val="0"/>
      <w:autoSpaceDE w:val="0"/>
      <w:autoSpaceDN w:val="0"/>
      <w:spacing w:before="1600"/>
      <w:jc w:val="center"/>
      <w:textAlignment w:val="baseline"/>
    </w:pPr>
    <w:rPr>
      <w:rFonts w:ascii="SamsungImaginationBold" w:eastAsia="산돌광수 L" w:hAnsi="SamsungImaginationBold" w:cs="SamsungImaginationBold"/>
      <w:b/>
      <w:bCs/>
      <w:caps/>
      <w:shadow/>
      <w:color w:val="808080"/>
      <w:kern w:val="0"/>
      <w:sz w:val="96"/>
      <w:szCs w:val="96"/>
      <w:lang w:eastAsia="ko-KR"/>
    </w:rPr>
  </w:style>
  <w:style w:type="paragraph" w:customStyle="1" w:styleId="SecurityLevel">
    <w:name w:val="Security_Level"/>
    <w:basedOn w:val="a1"/>
    <w:pPr>
      <w:suppressAutoHyphens w:val="0"/>
      <w:overflowPunct w:val="0"/>
      <w:autoSpaceDE w:val="0"/>
      <w:autoSpaceDN w:val="0"/>
      <w:spacing w:line="240" w:lineRule="auto"/>
      <w:jc w:val="right"/>
      <w:textAlignment w:val="baseline"/>
    </w:pPr>
    <w:rPr>
      <w:rFonts w:ascii="Times New Roman" w:hAnsi="Times New Roman" w:cs="Times New Roman"/>
      <w:b/>
      <w:bCs/>
      <w:i/>
      <w:iCs/>
      <w:color w:val="FF0000"/>
      <w:kern w:val="0"/>
      <w:sz w:val="28"/>
      <w:szCs w:val="28"/>
      <w:lang w:val="en-GB" w:eastAsia="ko-KR"/>
    </w:rPr>
  </w:style>
  <w:style w:type="paragraph" w:customStyle="1" w:styleId="TableList">
    <w:name w:val="Table_List"/>
    <w:basedOn w:val="TableTextLeft"/>
    <w:pPr>
      <w:numPr>
        <w:numId w:val="22"/>
      </w:numPr>
      <w:overflowPunct w:val="0"/>
    </w:pPr>
  </w:style>
  <w:style w:type="character" w:customStyle="1" w:styleId="BodyText6">
    <w:name w:val="Body_Text_6"/>
    <w:rPr>
      <w:rFonts w:ascii="Arial" w:hAnsi="Arial" w:cs="Arial"/>
      <w:sz w:val="12"/>
      <w:szCs w:val="12"/>
    </w:rPr>
  </w:style>
  <w:style w:type="character" w:customStyle="1" w:styleId="Superscript">
    <w:name w:val="Superscript"/>
    <w:qFormat/>
    <w:rPr>
      <w:vertAlign w:val="superscript"/>
      <w:lang w:eastAsia="ko-KR"/>
    </w:rPr>
  </w:style>
  <w:style w:type="character" w:customStyle="1" w:styleId="Subscript">
    <w:name w:val="Subscript"/>
    <w:rPr>
      <w:vertAlign w:val="subscript"/>
    </w:rPr>
  </w:style>
  <w:style w:type="character" w:customStyle="1" w:styleId="BodyTextBlue">
    <w:name w:val="Body_Text_Blue"/>
    <w:rPr>
      <w:color w:val="0000CC"/>
    </w:rPr>
  </w:style>
  <w:style w:type="character" w:customStyle="1" w:styleId="BodyTextGray">
    <w:name w:val="Body_Text_Gray"/>
    <w:rPr>
      <w:color w:val="808080"/>
    </w:rPr>
  </w:style>
  <w:style w:type="character" w:customStyle="1" w:styleId="HyperlinkNOTE">
    <w:name w:val="Hyperlink_NOTE"/>
    <w:rPr>
      <w:rFonts w:ascii="Arial" w:hAnsi="Arial"/>
      <w:color w:val="0000FF"/>
      <w:position w:val="6"/>
      <w:sz w:val="16"/>
      <w:u w:val="none"/>
    </w:rPr>
  </w:style>
  <w:style w:type="character" w:customStyle="1" w:styleId="Char9">
    <w:name w:val="日期 Char"/>
    <w:basedOn w:val="a2"/>
    <w:link w:val="af6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paragraph" w:customStyle="1" w:styleId="TableOrange">
    <w:name w:val="Table_Orange"/>
    <w:basedOn w:val="TableGreen"/>
    <w:qFormat/>
    <w:pPr>
      <w:shd w:val="clear" w:color="00FF00" w:fill="FABF8F"/>
      <w:overflowPunct w:val="0"/>
      <w:autoSpaceDE w:val="0"/>
      <w:autoSpaceDN w:val="0"/>
      <w:jc w:val="left"/>
      <w:textAlignment w:val="baseline"/>
    </w:pPr>
  </w:style>
  <w:style w:type="paragraph" w:customStyle="1" w:styleId="TableLime">
    <w:name w:val="Table_Lime"/>
    <w:basedOn w:val="TableOrange"/>
    <w:qFormat/>
    <w:pPr>
      <w:shd w:val="clear" w:color="00FF00" w:fill="92D050"/>
    </w:pPr>
  </w:style>
  <w:style w:type="paragraph" w:customStyle="1" w:styleId="TableSkyblue">
    <w:name w:val="Table_Skyblue"/>
    <w:basedOn w:val="TableOrange"/>
    <w:qFormat/>
    <w:pPr>
      <w:shd w:val="clear" w:color="00FF00" w:fill="92CDDC"/>
    </w:pPr>
  </w:style>
  <w:style w:type="paragraph" w:customStyle="1" w:styleId="NOTE">
    <w:name w:val="NOTE"/>
    <w:basedOn w:val="Caution"/>
    <w:next w:val="BodyText10"/>
    <w:qFormat/>
    <w:pPr>
      <w:numPr>
        <w:numId w:val="23"/>
      </w:numPr>
      <w:shd w:val="clear" w:color="auto" w:fill="F3F3F3"/>
      <w:ind w:left="1077" w:hanging="1077"/>
    </w:pPr>
    <w:rPr>
      <w:lang w:eastAsia="zh-CN"/>
    </w:rPr>
  </w:style>
  <w:style w:type="paragraph" w:customStyle="1" w:styleId="ReferenceCaption">
    <w:name w:val="Reference_Caption"/>
    <w:basedOn w:val="ExampleCaption"/>
    <w:qFormat/>
  </w:style>
  <w:style w:type="paragraph" w:customStyle="1" w:styleId="CellDescription">
    <w:name w:val="Cell_Description"/>
    <w:basedOn w:val="BodyText10"/>
    <w:qFormat/>
    <w:pPr>
      <w:outlineLvl w:val="1"/>
    </w:pPr>
    <w:rPr>
      <w:b/>
      <w:sz w:val="24"/>
    </w:rPr>
  </w:style>
  <w:style w:type="paragraph" w:customStyle="1" w:styleId="CellName">
    <w:name w:val="Cell_Name"/>
    <w:basedOn w:val="a1"/>
    <w:qFormat/>
    <w:pPr>
      <w:pBdr>
        <w:bottom w:val="thinThickMediumGap" w:sz="24" w:space="6" w:color="auto"/>
      </w:pBdr>
      <w:spacing w:before="100" w:after="600"/>
      <w:outlineLvl w:val="0"/>
    </w:pPr>
    <w:rPr>
      <w:b/>
      <w:sz w:val="36"/>
    </w:rPr>
  </w:style>
  <w:style w:type="character" w:customStyle="1" w:styleId="29">
    <w:name w:val="스타일2"/>
    <w:uiPriority w:val="1"/>
    <w:qFormat/>
    <w:rPr>
      <w:b/>
    </w:rPr>
  </w:style>
  <w:style w:type="paragraph" w:customStyle="1" w:styleId="TOC1">
    <w:name w:val="TOC 标题1"/>
    <w:basedOn w:val="1"/>
    <w:next w:val="a1"/>
    <w:uiPriority w:val="39"/>
    <w:unhideWhenUsed/>
    <w:qFormat/>
    <w:pPr>
      <w:keepNext/>
      <w:keepLines/>
      <w:numPr>
        <w:numId w:val="0"/>
      </w:numPr>
      <w:tabs>
        <w:tab w:val="left" w:pos="420"/>
      </w:tabs>
      <w:suppressAutoHyphens w:val="0"/>
      <w:wordWrap/>
      <w:autoSpaceDE/>
      <w:autoSpaceDN/>
      <w:adjustRightInd/>
      <w:spacing w:before="240" w:after="0" w:line="259" w:lineRule="auto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  <w:lang w:eastAsia="zh-CN"/>
    </w:rPr>
  </w:style>
  <w:style w:type="paragraph" w:customStyle="1" w:styleId="example">
    <w:name w:val="example"/>
    <w:basedOn w:val="BodyText10"/>
    <w:link w:val="exampleChar"/>
    <w:qFormat/>
    <w:pPr>
      <w:framePr w:w="9923" w:hSpace="170" w:vSpace="284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76" w:lineRule="auto"/>
    </w:pPr>
  </w:style>
  <w:style w:type="character" w:customStyle="1" w:styleId="13">
    <w:name w:val="书籍标题1"/>
    <w:uiPriority w:val="33"/>
    <w:qFormat/>
    <w:rPr>
      <w:b/>
      <w:bCs/>
      <w:i/>
      <w:iCs/>
      <w:spacing w:val="5"/>
    </w:rPr>
  </w:style>
  <w:style w:type="character" w:customStyle="1" w:styleId="exampleChar">
    <w:name w:val="example Char"/>
    <w:link w:val="example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styleId="afff">
    <w:name w:val="Placeholder Text"/>
    <w:uiPriority w:val="99"/>
    <w:semiHidden/>
    <w:rPr>
      <w:color w:val="808080"/>
    </w:rPr>
  </w:style>
  <w:style w:type="character" w:customStyle="1" w:styleId="14">
    <w:name w:val="明显强调1"/>
    <w:uiPriority w:val="21"/>
    <w:qFormat/>
    <w:rPr>
      <w:i/>
      <w:iCs/>
      <w:color w:val="5B9BD5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eastAsia="宋体" w:hAnsi="Arial" w:cs="宋体"/>
      <w:color w:val="000000"/>
      <w:sz w:val="24"/>
      <w:szCs w:val="24"/>
    </w:rPr>
  </w:style>
  <w:style w:type="paragraph" w:styleId="afff0">
    <w:name w:val="List Paragraph"/>
    <w:basedOn w:val="a1"/>
    <w:uiPriority w:val="34"/>
    <w:qFormat/>
    <w:pPr>
      <w:ind w:firstLineChars="200" w:firstLine="420"/>
    </w:pPr>
  </w:style>
  <w:style w:type="character" w:customStyle="1" w:styleId="Char3">
    <w:name w:val="批注文字 Char"/>
    <w:basedOn w:val="a2"/>
    <w:link w:val="ae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Charf3">
    <w:name w:val="批注主题 Char"/>
    <w:basedOn w:val="Char3"/>
    <w:link w:val="aff5"/>
    <w:uiPriority w:val="99"/>
    <w:semiHidden/>
    <w:rPr>
      <w:rFonts w:ascii="Arial" w:eastAsia="宋体" w:hAnsi="Arial" w:cs="Arial"/>
      <w:b/>
      <w:bCs/>
      <w:kern w:val="32"/>
      <w:sz w:val="20"/>
      <w:szCs w:val="20"/>
      <w:lang w:eastAsia="en-US"/>
    </w:rPr>
  </w:style>
  <w:style w:type="paragraph" w:customStyle="1" w:styleId="15">
    <w:name w:val="修订1"/>
    <w:hidden/>
    <w:uiPriority w:val="99"/>
    <w:semiHidden/>
    <w:rPr>
      <w:rFonts w:ascii="Arial" w:eastAsia="宋体" w:hAnsi="Arial" w:cs="Arial"/>
      <w:kern w:val="32"/>
      <w:lang w:eastAsia="en-US"/>
    </w:rPr>
  </w:style>
  <w:style w:type="character" w:customStyle="1" w:styleId="HTMLChar">
    <w:name w:val="HTML 地址 Char"/>
    <w:basedOn w:val="a2"/>
    <w:link w:val="HTML"/>
    <w:uiPriority w:val="99"/>
    <w:semiHidden/>
    <w:rPr>
      <w:rFonts w:ascii="Arial" w:eastAsia="宋体" w:hAnsi="Arial" w:cs="Arial"/>
      <w:i/>
      <w:iCs/>
      <w:kern w:val="32"/>
      <w:sz w:val="20"/>
      <w:szCs w:val="20"/>
      <w:lang w:eastAsia="en-US"/>
    </w:rPr>
  </w:style>
  <w:style w:type="character" w:customStyle="1" w:styleId="HTMLChar0">
    <w:name w:val="HTML 预设格式 Char"/>
    <w:basedOn w:val="a2"/>
    <w:link w:val="HTML0"/>
    <w:uiPriority w:val="99"/>
    <w:semiHidden/>
    <w:rPr>
      <w:rFonts w:ascii="Courier New" w:eastAsia="宋体" w:hAnsi="Courier New" w:cs="Courier New"/>
      <w:kern w:val="32"/>
      <w:sz w:val="20"/>
      <w:szCs w:val="20"/>
      <w:lang w:eastAsia="en-US"/>
    </w:rPr>
  </w:style>
  <w:style w:type="character" w:customStyle="1" w:styleId="Charf2">
    <w:name w:val="标题 Char"/>
    <w:basedOn w:val="a2"/>
    <w:link w:val="aff4"/>
    <w:rPr>
      <w:rFonts w:ascii="Calibri Light" w:eastAsia="宋体" w:hAnsi="Calibri Light" w:cs="Times New Roman"/>
      <w:b/>
      <w:bCs/>
      <w:kern w:val="32"/>
      <w:sz w:val="32"/>
      <w:szCs w:val="32"/>
      <w:lang w:eastAsia="en-US"/>
    </w:rPr>
  </w:style>
  <w:style w:type="character" w:customStyle="1" w:styleId="Char4">
    <w:name w:val="称呼 Char"/>
    <w:basedOn w:val="a2"/>
    <w:link w:val="af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Char8">
    <w:name w:val="纯文本 Char"/>
    <w:basedOn w:val="a2"/>
    <w:link w:val="af5"/>
    <w:uiPriority w:val="99"/>
    <w:semiHidden/>
    <w:rPr>
      <w:rFonts w:ascii="宋体" w:eastAsia="宋体" w:hAnsi="Courier New" w:cs="Courier New"/>
      <w:kern w:val="32"/>
      <w:szCs w:val="21"/>
      <w:lang w:eastAsia="en-US"/>
    </w:rPr>
  </w:style>
  <w:style w:type="character" w:customStyle="1" w:styleId="Char1">
    <w:name w:val="电子邮件签名 Char"/>
    <w:basedOn w:val="a2"/>
    <w:link w:val="a8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Charf">
    <w:name w:val="副标题 Char"/>
    <w:basedOn w:val="a2"/>
    <w:link w:val="afe"/>
    <w:rPr>
      <w:rFonts w:ascii="Calibri Light" w:eastAsia="宋体" w:hAnsi="Calibri Light" w:cs="Times New Roman"/>
      <w:b/>
      <w:bCs/>
      <w:kern w:val="28"/>
      <w:sz w:val="32"/>
      <w:szCs w:val="32"/>
      <w:lang w:eastAsia="en-US"/>
    </w:rPr>
  </w:style>
  <w:style w:type="character" w:customStyle="1" w:styleId="Char">
    <w:name w:val="宏文本 Char"/>
    <w:basedOn w:val="a2"/>
    <w:link w:val="a5"/>
    <w:uiPriority w:val="99"/>
    <w:semiHidden/>
    <w:rPr>
      <w:rFonts w:ascii="Courier New" w:eastAsia="宋体" w:hAnsi="Courier New" w:cs="Courier New"/>
      <w:kern w:val="32"/>
      <w:sz w:val="24"/>
      <w:szCs w:val="24"/>
      <w:lang w:eastAsia="en-US"/>
    </w:rPr>
  </w:style>
  <w:style w:type="character" w:customStyle="1" w:styleId="Char5">
    <w:name w:val="结束语 Char"/>
    <w:basedOn w:val="a2"/>
    <w:link w:val="af0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Chare">
    <w:name w:val="签名 Char"/>
    <w:basedOn w:val="a2"/>
    <w:link w:val="afc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paragraph" w:customStyle="1" w:styleId="16">
    <w:name w:val="书目1"/>
    <w:basedOn w:val="a1"/>
    <w:next w:val="a1"/>
    <w:uiPriority w:val="37"/>
    <w:semiHidden/>
    <w:unhideWhenUsed/>
  </w:style>
  <w:style w:type="paragraph" w:styleId="afff1">
    <w:name w:val="No Spacing"/>
    <w:uiPriority w:val="1"/>
    <w:qFormat/>
    <w:pPr>
      <w:suppressAutoHyphens/>
      <w:adjustRightInd w:val="0"/>
      <w:snapToGrid w:val="0"/>
    </w:pPr>
    <w:rPr>
      <w:rFonts w:ascii="Arial" w:eastAsia="宋体" w:hAnsi="Arial" w:cs="Arial"/>
      <w:kern w:val="32"/>
      <w:lang w:eastAsia="en-US"/>
    </w:rPr>
  </w:style>
  <w:style w:type="character" w:customStyle="1" w:styleId="Charf1">
    <w:name w:val="信息标题 Char"/>
    <w:basedOn w:val="a2"/>
    <w:link w:val="aff2"/>
    <w:uiPriority w:val="99"/>
    <w:semiHidden/>
    <w:rPr>
      <w:rFonts w:ascii="Calibri Light" w:eastAsia="宋体" w:hAnsi="Calibri Light" w:cs="Times New Roman"/>
      <w:kern w:val="32"/>
      <w:sz w:val="24"/>
      <w:szCs w:val="24"/>
      <w:shd w:val="pct20" w:color="auto" w:fill="auto"/>
      <w:lang w:eastAsia="en-US"/>
    </w:rPr>
  </w:style>
  <w:style w:type="paragraph" w:styleId="afff2">
    <w:name w:val="Quote"/>
    <w:basedOn w:val="a1"/>
    <w:next w:val="a1"/>
    <w:link w:val="Charf7"/>
    <w:uiPriority w:val="29"/>
    <w:qFormat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f7">
    <w:name w:val="引用 Char"/>
    <w:basedOn w:val="a2"/>
    <w:link w:val="afff2"/>
    <w:uiPriority w:val="29"/>
    <w:rPr>
      <w:rFonts w:ascii="Arial" w:eastAsia="宋体" w:hAnsi="Arial" w:cs="Arial"/>
      <w:i/>
      <w:iCs/>
      <w:color w:val="404040"/>
      <w:kern w:val="32"/>
      <w:sz w:val="20"/>
      <w:szCs w:val="20"/>
      <w:lang w:eastAsia="en-US"/>
    </w:rPr>
  </w:style>
  <w:style w:type="character" w:customStyle="1" w:styleId="Char6">
    <w:name w:val="正文文本 Char"/>
    <w:basedOn w:val="a2"/>
    <w:link w:val="af1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Charf4">
    <w:name w:val="正文首行缩进 Char"/>
    <w:basedOn w:val="Char6"/>
    <w:link w:val="aff6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Char7">
    <w:name w:val="正文文本缩进 Char"/>
    <w:basedOn w:val="a2"/>
    <w:link w:val="af2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2Char2">
    <w:name w:val="正文首行缩进 2 Char"/>
    <w:basedOn w:val="Char7"/>
    <w:link w:val="28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2Char1">
    <w:name w:val="正文文本 2 Char"/>
    <w:basedOn w:val="a2"/>
    <w:link w:val="25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3Char0">
    <w:name w:val="正文文本 3 Char"/>
    <w:basedOn w:val="a2"/>
    <w:link w:val="33"/>
    <w:uiPriority w:val="99"/>
    <w:semiHidden/>
    <w:rPr>
      <w:rFonts w:ascii="Arial" w:eastAsia="宋体" w:hAnsi="Arial" w:cs="Arial"/>
      <w:kern w:val="32"/>
      <w:sz w:val="16"/>
      <w:szCs w:val="16"/>
      <w:lang w:eastAsia="en-US"/>
    </w:rPr>
  </w:style>
  <w:style w:type="character" w:customStyle="1" w:styleId="2Char0">
    <w:name w:val="正文文本缩进 2 Char"/>
    <w:basedOn w:val="a2"/>
    <w:link w:val="23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3Char1">
    <w:name w:val="正文文本缩进 3 Char"/>
    <w:basedOn w:val="a2"/>
    <w:link w:val="36"/>
    <w:uiPriority w:val="99"/>
    <w:semiHidden/>
    <w:rPr>
      <w:rFonts w:ascii="Arial" w:eastAsia="宋体" w:hAnsi="Arial" w:cs="Arial"/>
      <w:kern w:val="32"/>
      <w:sz w:val="16"/>
      <w:szCs w:val="16"/>
      <w:lang w:eastAsia="en-US"/>
    </w:rPr>
  </w:style>
  <w:style w:type="character" w:customStyle="1" w:styleId="Char0">
    <w:name w:val="注释标题 Char"/>
    <w:basedOn w:val="a2"/>
    <w:link w:val="a7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20C79F-8726-4746-AD4B-97C602028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13</Pages>
  <Words>1072</Words>
  <Characters>6112</Characters>
  <Application>Microsoft Office Word</Application>
  <DocSecurity>0</DocSecurity>
  <Lines>50</Lines>
  <Paragraphs>14</Paragraphs>
  <ScaleCrop>false</ScaleCrop>
  <Company>MS</Company>
  <LinksUpToDate>false</LinksUpToDate>
  <CharactersWithSpaces>7170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帐户</dc:creator>
  <cp:lastModifiedBy>林强</cp:lastModifiedBy>
  <cp:revision>64</cp:revision>
  <dcterms:created xsi:type="dcterms:W3CDTF">2021-08-11T11:11:00Z</dcterms:created>
  <dcterms:modified xsi:type="dcterms:W3CDTF">2022-04-11T07:47:00Z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2052-11.8.6.8697</vt:lpwstr>
  </property>
</Properties>
</file>